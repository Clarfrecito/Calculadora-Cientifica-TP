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4334564"/>
        <w:docPartObj>
          <w:docPartGallery w:val="Cover Pages"/>
          <w:docPartUnique/>
        </w:docPartObj>
      </w:sdtPr>
      <w:sdtEndPr>
        <w:rPr>
          <w:sz w:val="36"/>
          <w:szCs w:val="28"/>
        </w:rPr>
      </w:sdtEndPr>
      <w:sdtContent>
        <w:p w:rsidR="00161C6C" w:rsidRDefault="00161C6C">
          <w:r>
            <w:rPr>
              <w:noProof/>
              <w:lang w:val="es-AR" w:eastAsia="es-AR"/>
            </w:rPr>
            <mc:AlternateContent>
              <mc:Choice Requires="wpg">
                <w:drawing>
                  <wp:anchor distT="0" distB="0" distL="114300" distR="114300" simplePos="0" relativeHeight="251659264" behindDoc="1" locked="0" layoutInCell="1" allowOverlap="1" wp14:anchorId="6F6B397D" wp14:editId="7F89667E">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1C6C" w:rsidRDefault="00161C6C">
                                  <w:pPr>
                                    <w:pStyle w:val="Sinespaciado"/>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ítulo"/>
                                    <w:tag w:val=""/>
                                    <w:id w:val="-1423645521"/>
                                    <w:dataBinding w:prefixMappings="xmlns:ns0='http://purl.org/dc/elements/1.1/' xmlns:ns1='http://schemas.openxmlformats.org/package/2006/metadata/core-properties' " w:xpath="/ns1:coreProperties[1]/ns0:title[1]" w:storeItemID="{6C3C8BC8-F283-45AE-878A-BAB7291924A1}"/>
                                    <w:text/>
                                  </w:sdtPr>
                                  <w:sdtEndPr/>
                                  <w:sdtContent>
                                    <w:p w:rsidR="00161C6C" w:rsidRDefault="005D427B">
                                      <w:pPr>
                                        <w:pStyle w:val="Sinespaciado"/>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iNFORME cALCULADORA CIENTIFICA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6B397D"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4f81bd [3204]" stroked="f" strokeweight="2pt">
                      <v:textbox inset="36pt,57.6pt,36pt,36pt">
                        <w:txbxContent>
                          <w:p w:rsidR="00161C6C" w:rsidRDefault="00161C6C">
                            <w:pPr>
                              <w:pStyle w:val="Sinespaciado"/>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ítulo"/>
                              <w:tag w:val=""/>
                              <w:id w:val="-1423645521"/>
                              <w:dataBinding w:prefixMappings="xmlns:ns0='http://purl.org/dc/elements/1.1/' xmlns:ns1='http://schemas.openxmlformats.org/package/2006/metadata/core-properties' " w:xpath="/ns1:coreProperties[1]/ns0:title[1]" w:storeItemID="{6C3C8BC8-F283-45AE-878A-BAB7291924A1}"/>
                              <w:text/>
                            </w:sdtPr>
                            <w:sdtEndPr/>
                            <w:sdtContent>
                              <w:p w:rsidR="00161C6C" w:rsidRDefault="005D427B">
                                <w:pPr>
                                  <w:pStyle w:val="Sinespaciado"/>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iNFORME cALCULADORA CIENTIFICA</w:t>
                                </w:r>
                              </w:p>
                            </w:sdtContent>
                          </w:sdt>
                        </w:txbxContent>
                      </v:textbox>
                    </v:shape>
                    <w10:wrap anchorx="page" anchory="page"/>
                  </v:group>
                </w:pict>
              </mc:Fallback>
            </mc:AlternateContent>
          </w:r>
        </w:p>
        <w:p w:rsidR="00161C6C" w:rsidRPr="005D427B" w:rsidRDefault="00150047" w:rsidP="005D427B">
          <w:pPr>
            <w:rPr>
              <w:rFonts w:asciiTheme="majorHAnsi" w:eastAsiaTheme="majorEastAsia" w:hAnsiTheme="majorHAnsi" w:cstheme="majorBidi"/>
              <w:b/>
              <w:bCs/>
              <w:color w:val="4F81BD" w:themeColor="accent1"/>
              <w:sz w:val="36"/>
              <w:szCs w:val="28"/>
            </w:rPr>
          </w:pPr>
          <w:r w:rsidRPr="00150047">
            <w:rPr>
              <w:noProof/>
              <w:sz w:val="36"/>
              <w:szCs w:val="28"/>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4481195</wp:posOffset>
                    </wp:positionV>
                    <wp:extent cx="3505200" cy="178117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1781175"/>
                            </a:xfrm>
                            <a:prstGeom prst="rect">
                              <a:avLst/>
                            </a:prstGeom>
                            <a:solidFill>
                              <a:srgbClr val="FFFFFF"/>
                            </a:solidFill>
                            <a:ln w="9525">
                              <a:solidFill>
                                <a:srgbClr val="000000"/>
                              </a:solidFill>
                              <a:miter lim="800000"/>
                              <a:headEnd/>
                              <a:tailEnd/>
                            </a:ln>
                          </wps:spPr>
                          <wps:txbx>
                            <w:txbxContent>
                              <w:p w:rsidR="00150047" w:rsidRPr="00021155" w:rsidRDefault="00150047" w:rsidP="00150047">
                                <w:pPr>
                                  <w:pStyle w:val="Sinespaciado"/>
                                  <w:spacing w:before="120"/>
                                  <w:jc w:val="center"/>
                                  <w:rPr>
                                    <w:rFonts w:ascii="Arial" w:hAnsi="Arial" w:cs="Arial"/>
                                    <w:sz w:val="28"/>
                                    <w:lang w:val="es-ES"/>
                                  </w:rPr>
                                </w:pPr>
                                <w:r w:rsidRPr="00021155">
                                  <w:rPr>
                                    <w:rFonts w:ascii="Arial" w:hAnsi="Arial" w:cs="Arial"/>
                                    <w:sz w:val="28"/>
                                    <w:lang w:val="es-ES"/>
                                  </w:rPr>
                                  <w:t xml:space="preserve">Alumnos: Tomas </w:t>
                                </w:r>
                                <w:proofErr w:type="spellStart"/>
                                <w:r w:rsidRPr="00021155">
                                  <w:rPr>
                                    <w:rFonts w:ascii="Arial" w:hAnsi="Arial" w:cs="Arial"/>
                                    <w:sz w:val="28"/>
                                    <w:lang w:val="es-ES"/>
                                  </w:rPr>
                                  <w:t>Palumbo</w:t>
                                </w:r>
                                <w:proofErr w:type="spellEnd"/>
                                <w:r w:rsidRPr="00021155">
                                  <w:rPr>
                                    <w:rFonts w:ascii="Arial" w:hAnsi="Arial" w:cs="Arial"/>
                                    <w:sz w:val="28"/>
                                    <w:lang w:val="es-ES"/>
                                  </w:rPr>
                                  <w:t>, Juan Freire, Facundo Santos y Marcos Contreras</w:t>
                                </w:r>
                              </w:p>
                              <w:p w:rsidR="00150047" w:rsidRPr="00021155" w:rsidRDefault="00150047" w:rsidP="00150047">
                                <w:pPr>
                                  <w:pStyle w:val="Sinespaciado"/>
                                  <w:spacing w:before="120"/>
                                  <w:jc w:val="center"/>
                                  <w:rPr>
                                    <w:rFonts w:ascii="Arial" w:hAnsi="Arial" w:cs="Arial"/>
                                    <w:sz w:val="28"/>
                                    <w:lang w:val="es-ES"/>
                                  </w:rPr>
                                </w:pPr>
                                <w:r w:rsidRPr="00021155">
                                  <w:rPr>
                                    <w:rFonts w:ascii="Arial" w:hAnsi="Arial" w:cs="Arial"/>
                                    <w:sz w:val="28"/>
                                    <w:lang w:val="es-ES"/>
                                  </w:rPr>
                                  <w:t>Año: 5TO Computación 2024</w:t>
                                </w:r>
                              </w:p>
                              <w:p w:rsidR="00150047" w:rsidRPr="00021155" w:rsidRDefault="00150047" w:rsidP="00150047">
                                <w:pPr>
                                  <w:pStyle w:val="Sinespaciado"/>
                                  <w:spacing w:before="120"/>
                                  <w:jc w:val="center"/>
                                  <w:rPr>
                                    <w:rFonts w:ascii="Arial" w:hAnsi="Arial" w:cs="Arial"/>
                                    <w:sz w:val="28"/>
                                    <w:lang w:val="es-ES"/>
                                  </w:rPr>
                                </w:pPr>
                                <w:r w:rsidRPr="00021155">
                                  <w:rPr>
                                    <w:rFonts w:ascii="Arial" w:hAnsi="Arial" w:cs="Arial"/>
                                    <w:sz w:val="28"/>
                                    <w:lang w:val="es-ES"/>
                                  </w:rPr>
                                  <w:t xml:space="preserve">Profesora: </w:t>
                                </w:r>
                                <w:proofErr w:type="spellStart"/>
                                <w:r w:rsidRPr="00021155">
                                  <w:rPr>
                                    <w:rFonts w:ascii="Arial" w:hAnsi="Arial" w:cs="Arial"/>
                                    <w:sz w:val="28"/>
                                    <w:lang w:val="es-ES"/>
                                  </w:rPr>
                                  <w:t>Maria</w:t>
                                </w:r>
                                <w:proofErr w:type="spellEnd"/>
                                <w:r w:rsidRPr="00021155">
                                  <w:rPr>
                                    <w:rFonts w:ascii="Arial" w:hAnsi="Arial" w:cs="Arial"/>
                                    <w:sz w:val="28"/>
                                    <w:lang w:val="es-ES"/>
                                  </w:rPr>
                                  <w:t xml:space="preserve"> </w:t>
                                </w:r>
                                <w:proofErr w:type="spellStart"/>
                                <w:r w:rsidRPr="00021155">
                                  <w:rPr>
                                    <w:rFonts w:ascii="Arial" w:hAnsi="Arial" w:cs="Arial"/>
                                    <w:sz w:val="28"/>
                                    <w:lang w:val="es-ES"/>
                                  </w:rPr>
                                  <w:t>Belen</w:t>
                                </w:r>
                                <w:proofErr w:type="spellEnd"/>
                                <w:r w:rsidRPr="00021155">
                                  <w:rPr>
                                    <w:rFonts w:ascii="Arial" w:hAnsi="Arial" w:cs="Arial"/>
                                    <w:sz w:val="28"/>
                                    <w:lang w:val="es-ES"/>
                                  </w:rPr>
                                  <w:t xml:space="preserve"> </w:t>
                                </w:r>
                                <w:proofErr w:type="spellStart"/>
                                <w:r w:rsidRPr="00021155">
                                  <w:rPr>
                                    <w:rFonts w:ascii="Arial" w:hAnsi="Arial" w:cs="Arial"/>
                                    <w:sz w:val="28"/>
                                    <w:lang w:val="es-ES"/>
                                  </w:rPr>
                                  <w:t>Hipolito</w:t>
                                </w:r>
                                <w:proofErr w:type="spellEnd"/>
                              </w:p>
                              <w:p w:rsidR="00150047" w:rsidRPr="00021155" w:rsidRDefault="00150047" w:rsidP="00150047">
                                <w:pPr>
                                  <w:pStyle w:val="Sinespaciado"/>
                                  <w:spacing w:before="120"/>
                                  <w:jc w:val="center"/>
                                  <w:rPr>
                                    <w:rFonts w:ascii="Arial" w:hAnsi="Arial" w:cs="Arial"/>
                                    <w:sz w:val="28"/>
                                    <w:lang w:val="es-ES"/>
                                  </w:rPr>
                                </w:pPr>
                                <w:r w:rsidRPr="00021155">
                                  <w:rPr>
                                    <w:rFonts w:ascii="Arial" w:hAnsi="Arial" w:cs="Arial"/>
                                    <w:sz w:val="28"/>
                                    <w:lang w:val="es-ES"/>
                                  </w:rPr>
                                  <w:t>Tema: Calculadora Científica en Java</w:t>
                                </w:r>
                              </w:p>
                              <w:p w:rsidR="00150047" w:rsidRPr="00021155" w:rsidRDefault="00150047" w:rsidP="00150047">
                                <w:pPr>
                                  <w:pStyle w:val="Sinespaciado"/>
                                  <w:spacing w:before="120"/>
                                  <w:jc w:val="center"/>
                                  <w:rPr>
                                    <w:rFonts w:ascii="Arial" w:hAnsi="Arial" w:cs="Arial"/>
                                    <w:sz w:val="28"/>
                                  </w:rPr>
                                </w:pPr>
                                <w:r w:rsidRPr="00021155">
                                  <w:rPr>
                                    <w:rFonts w:ascii="Arial" w:hAnsi="Arial" w:cs="Arial"/>
                                    <w:sz w:val="28"/>
                                    <w:lang w:val="es-ES"/>
                                  </w:rPr>
                                  <w:t>Fecha de Entrega: 21/11/24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30" type="#_x0000_t202" style="position:absolute;margin-left:0;margin-top:352.85pt;width:276pt;height:140.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">
                    <v:textbox>
                      <w:txbxContent>
                        <w:p w:rsidR="00150047" w:rsidRPr="00021155" w:rsidRDefault="00150047" w:rsidP="00150047">
                          <w:pPr>
                            <w:pStyle w:val="Sinespaciado"/>
                            <w:spacing w:before="120"/>
                            <w:jc w:val="center"/>
                            <w:rPr>
                              <w:rFonts w:ascii="Arial" w:hAnsi="Arial" w:cs="Arial"/>
                              <w:sz w:val="28"/>
                              <w:lang w:val="es-ES"/>
                            </w:rPr>
                          </w:pPr>
                          <w:r w:rsidRPr="00021155">
                            <w:rPr>
                              <w:rFonts w:ascii="Arial" w:hAnsi="Arial" w:cs="Arial"/>
                              <w:sz w:val="28"/>
                              <w:lang w:val="es-ES"/>
                            </w:rPr>
                            <w:t xml:space="preserve">Alumnos: Tomas </w:t>
                          </w:r>
                          <w:proofErr w:type="spellStart"/>
                          <w:r w:rsidRPr="00021155">
                            <w:rPr>
                              <w:rFonts w:ascii="Arial" w:hAnsi="Arial" w:cs="Arial"/>
                              <w:sz w:val="28"/>
                              <w:lang w:val="es-ES"/>
                            </w:rPr>
                            <w:t>Palumbo</w:t>
                          </w:r>
                          <w:proofErr w:type="spellEnd"/>
                          <w:r w:rsidRPr="00021155">
                            <w:rPr>
                              <w:rFonts w:ascii="Arial" w:hAnsi="Arial" w:cs="Arial"/>
                              <w:sz w:val="28"/>
                              <w:lang w:val="es-ES"/>
                            </w:rPr>
                            <w:t>, Juan Freire, Facundo Santos y Marcos Contreras</w:t>
                          </w:r>
                        </w:p>
                        <w:p w:rsidR="00150047" w:rsidRPr="00021155" w:rsidRDefault="00150047" w:rsidP="00150047">
                          <w:pPr>
                            <w:pStyle w:val="Sinespaciado"/>
                            <w:spacing w:before="120"/>
                            <w:jc w:val="center"/>
                            <w:rPr>
                              <w:rFonts w:ascii="Arial" w:hAnsi="Arial" w:cs="Arial"/>
                              <w:sz w:val="28"/>
                              <w:lang w:val="es-ES"/>
                            </w:rPr>
                          </w:pPr>
                          <w:r w:rsidRPr="00021155">
                            <w:rPr>
                              <w:rFonts w:ascii="Arial" w:hAnsi="Arial" w:cs="Arial"/>
                              <w:sz w:val="28"/>
                              <w:lang w:val="es-ES"/>
                            </w:rPr>
                            <w:t>Año: 5TO Computación 2024</w:t>
                          </w:r>
                        </w:p>
                        <w:p w:rsidR="00150047" w:rsidRPr="00021155" w:rsidRDefault="00150047" w:rsidP="00150047">
                          <w:pPr>
                            <w:pStyle w:val="Sinespaciado"/>
                            <w:spacing w:before="120"/>
                            <w:jc w:val="center"/>
                            <w:rPr>
                              <w:rFonts w:ascii="Arial" w:hAnsi="Arial" w:cs="Arial"/>
                              <w:sz w:val="28"/>
                              <w:lang w:val="es-ES"/>
                            </w:rPr>
                          </w:pPr>
                          <w:r w:rsidRPr="00021155">
                            <w:rPr>
                              <w:rFonts w:ascii="Arial" w:hAnsi="Arial" w:cs="Arial"/>
                              <w:sz w:val="28"/>
                              <w:lang w:val="es-ES"/>
                            </w:rPr>
                            <w:t xml:space="preserve">Profesora: </w:t>
                          </w:r>
                          <w:proofErr w:type="spellStart"/>
                          <w:r w:rsidRPr="00021155">
                            <w:rPr>
                              <w:rFonts w:ascii="Arial" w:hAnsi="Arial" w:cs="Arial"/>
                              <w:sz w:val="28"/>
                              <w:lang w:val="es-ES"/>
                            </w:rPr>
                            <w:t>Maria</w:t>
                          </w:r>
                          <w:proofErr w:type="spellEnd"/>
                          <w:r w:rsidRPr="00021155">
                            <w:rPr>
                              <w:rFonts w:ascii="Arial" w:hAnsi="Arial" w:cs="Arial"/>
                              <w:sz w:val="28"/>
                              <w:lang w:val="es-ES"/>
                            </w:rPr>
                            <w:t xml:space="preserve"> </w:t>
                          </w:r>
                          <w:proofErr w:type="spellStart"/>
                          <w:r w:rsidRPr="00021155">
                            <w:rPr>
                              <w:rFonts w:ascii="Arial" w:hAnsi="Arial" w:cs="Arial"/>
                              <w:sz w:val="28"/>
                              <w:lang w:val="es-ES"/>
                            </w:rPr>
                            <w:t>Belen</w:t>
                          </w:r>
                          <w:proofErr w:type="spellEnd"/>
                          <w:r w:rsidRPr="00021155">
                            <w:rPr>
                              <w:rFonts w:ascii="Arial" w:hAnsi="Arial" w:cs="Arial"/>
                              <w:sz w:val="28"/>
                              <w:lang w:val="es-ES"/>
                            </w:rPr>
                            <w:t xml:space="preserve"> </w:t>
                          </w:r>
                          <w:proofErr w:type="spellStart"/>
                          <w:r w:rsidRPr="00021155">
                            <w:rPr>
                              <w:rFonts w:ascii="Arial" w:hAnsi="Arial" w:cs="Arial"/>
                              <w:sz w:val="28"/>
                              <w:lang w:val="es-ES"/>
                            </w:rPr>
                            <w:t>Hipolito</w:t>
                          </w:r>
                          <w:proofErr w:type="spellEnd"/>
                        </w:p>
                        <w:p w:rsidR="00150047" w:rsidRPr="00021155" w:rsidRDefault="00150047" w:rsidP="00150047">
                          <w:pPr>
                            <w:pStyle w:val="Sinespaciado"/>
                            <w:spacing w:before="120"/>
                            <w:jc w:val="center"/>
                            <w:rPr>
                              <w:rFonts w:ascii="Arial" w:hAnsi="Arial" w:cs="Arial"/>
                              <w:sz w:val="28"/>
                              <w:lang w:val="es-ES"/>
                            </w:rPr>
                          </w:pPr>
                          <w:r w:rsidRPr="00021155">
                            <w:rPr>
                              <w:rFonts w:ascii="Arial" w:hAnsi="Arial" w:cs="Arial"/>
                              <w:sz w:val="28"/>
                              <w:lang w:val="es-ES"/>
                            </w:rPr>
                            <w:t>Tema: Calculadora Científica en Java</w:t>
                          </w:r>
                        </w:p>
                        <w:p w:rsidR="00150047" w:rsidRPr="00021155" w:rsidRDefault="00150047" w:rsidP="00150047">
                          <w:pPr>
                            <w:pStyle w:val="Sinespaciado"/>
                            <w:spacing w:before="120"/>
                            <w:jc w:val="center"/>
                            <w:rPr>
                              <w:rFonts w:ascii="Arial" w:hAnsi="Arial" w:cs="Arial"/>
                              <w:sz w:val="28"/>
                            </w:rPr>
                          </w:pPr>
                          <w:r w:rsidRPr="00021155">
                            <w:rPr>
                              <w:rFonts w:ascii="Arial" w:hAnsi="Arial" w:cs="Arial"/>
                              <w:sz w:val="28"/>
                              <w:lang w:val="es-ES"/>
                            </w:rPr>
                            <w:t>Fecha de Entrega: 21/11/24</w:t>
                          </w:r>
                        </w:p>
                      </w:txbxContent>
                    </v:textbox>
                    <w10:wrap type="square" anchorx="margin"/>
                  </v:shape>
                </w:pict>
              </mc:Fallback>
            </mc:AlternateContent>
          </w:r>
          <w:r w:rsidR="00161C6C">
            <w:rPr>
              <w:sz w:val="36"/>
              <w:szCs w:val="28"/>
            </w:rPr>
            <w:br w:type="page"/>
          </w:r>
        </w:p>
      </w:sdtContent>
    </w:sdt>
    <w:p w:rsidR="002A61A0" w:rsidRPr="002A61A0" w:rsidRDefault="002A61A0" w:rsidP="00021155">
      <w:pPr>
        <w:pStyle w:val="Ttulo3"/>
        <w:spacing w:line="360" w:lineRule="auto"/>
        <w:jc w:val="center"/>
        <w:rPr>
          <w:rFonts w:ascii="Arial" w:hAnsi="Arial" w:cs="Arial"/>
          <w:b w:val="0"/>
          <w:color w:val="auto"/>
          <w:sz w:val="28"/>
          <w:szCs w:val="24"/>
          <w:u w:val="single"/>
        </w:rPr>
      </w:pPr>
      <w:r w:rsidRPr="002A61A0">
        <w:rPr>
          <w:rStyle w:val="Textoennegrita"/>
          <w:rFonts w:ascii="Arial" w:hAnsi="Arial" w:cs="Arial"/>
          <w:b/>
          <w:bCs/>
          <w:color w:val="auto"/>
          <w:sz w:val="28"/>
          <w:szCs w:val="24"/>
          <w:u w:val="single"/>
        </w:rPr>
        <w:lastRenderedPageBreak/>
        <w:t>Introducción</w:t>
      </w:r>
    </w:p>
    <w:p w:rsidR="002A61A0" w:rsidRPr="002A61A0" w:rsidRDefault="002A61A0" w:rsidP="00021155">
      <w:pPr>
        <w:pStyle w:val="NormalWeb"/>
        <w:spacing w:line="360" w:lineRule="auto"/>
        <w:jc w:val="both"/>
        <w:rPr>
          <w:rFonts w:ascii="Arial" w:hAnsi="Arial" w:cs="Arial"/>
        </w:rPr>
      </w:pPr>
      <w:r w:rsidRPr="002A61A0">
        <w:rPr>
          <w:rFonts w:ascii="Arial" w:hAnsi="Arial" w:cs="Arial"/>
        </w:rPr>
        <w:t>El presente documento detalla el desarrollo de una calculadora científica implementada en el lenguaje de programación Java. Este proyecto tiene como objetivo principal ofrecer una herramienta capaz de realizar tanto cálculos matemáticos básicos como avanzados, incluyendo operaciones con potencias, raíces, funciones trigonométricas y logarítmicas. La calculadora integra una interfaz gráfica de usuario (GUI), lo que permite una experiencia más intuitiva y accesible. Este trabajo no solo busca demostrar la funcionalidad del software, sino también resaltar el uso de principios de programación orientada a objetos para garantizar modularidad, legibilidad y escalabilidad en el código.</w:t>
      </w:r>
    </w:p>
    <w:p w:rsidR="002A61A0" w:rsidRPr="002A61A0" w:rsidRDefault="002A61A0" w:rsidP="00021155">
      <w:pPr>
        <w:pStyle w:val="Ttulo3"/>
        <w:spacing w:line="360" w:lineRule="auto"/>
        <w:jc w:val="center"/>
        <w:rPr>
          <w:rFonts w:ascii="Arial" w:hAnsi="Arial" w:cs="Arial"/>
          <w:b w:val="0"/>
          <w:color w:val="auto"/>
          <w:sz w:val="28"/>
          <w:szCs w:val="24"/>
          <w:u w:val="single"/>
        </w:rPr>
      </w:pPr>
      <w:r w:rsidRPr="002A61A0">
        <w:rPr>
          <w:rStyle w:val="Textoennegrita"/>
          <w:rFonts w:ascii="Arial" w:hAnsi="Arial" w:cs="Arial"/>
          <w:b/>
          <w:bCs/>
          <w:color w:val="auto"/>
          <w:sz w:val="28"/>
          <w:szCs w:val="24"/>
          <w:u w:val="single"/>
        </w:rPr>
        <w:t>Desarrollo</w:t>
      </w:r>
    </w:p>
    <w:p w:rsidR="002A61A0" w:rsidRPr="002A61A0" w:rsidRDefault="002A61A0" w:rsidP="00021155">
      <w:pPr>
        <w:pStyle w:val="Ttulo4"/>
        <w:spacing w:line="360" w:lineRule="auto"/>
        <w:jc w:val="center"/>
        <w:rPr>
          <w:rFonts w:ascii="Arial" w:hAnsi="Arial" w:cs="Arial"/>
          <w:b w:val="0"/>
          <w:i w:val="0"/>
          <w:color w:val="auto"/>
          <w:sz w:val="28"/>
          <w:szCs w:val="24"/>
          <w:u w:val="single"/>
        </w:rPr>
      </w:pPr>
      <w:r w:rsidRPr="002A61A0">
        <w:rPr>
          <w:rStyle w:val="Textoennegrita"/>
          <w:rFonts w:ascii="Arial" w:hAnsi="Arial" w:cs="Arial"/>
          <w:b/>
          <w:bCs/>
          <w:i w:val="0"/>
          <w:color w:val="auto"/>
          <w:sz w:val="28"/>
          <w:szCs w:val="24"/>
          <w:u w:val="single"/>
        </w:rPr>
        <w:t>Diseño del Proyecto</w:t>
      </w:r>
    </w:p>
    <w:p w:rsidR="002A61A0" w:rsidRPr="002A61A0" w:rsidRDefault="002A61A0" w:rsidP="00021155">
      <w:pPr>
        <w:pStyle w:val="NormalWeb"/>
        <w:spacing w:line="360" w:lineRule="auto"/>
        <w:jc w:val="both"/>
        <w:rPr>
          <w:rFonts w:ascii="Arial" w:hAnsi="Arial" w:cs="Arial"/>
        </w:rPr>
      </w:pPr>
      <w:r w:rsidRPr="002A61A0">
        <w:rPr>
          <w:rFonts w:ascii="Arial" w:hAnsi="Arial" w:cs="Arial"/>
        </w:rPr>
        <w:t>El proyecto se desarrolló utilizando un enfoque modular, separando la lógica matemática de los componentes de la interfaz gráfica. Esto permite una clara organización del código y facilita futuras mejoras. Las clases principales incluyen:</w:t>
      </w:r>
    </w:p>
    <w:p w:rsidR="002A61A0" w:rsidRPr="002A61A0" w:rsidRDefault="002A61A0" w:rsidP="00021155">
      <w:pPr>
        <w:spacing w:before="100" w:beforeAutospacing="1" w:after="100" w:afterAutospacing="1" w:line="360" w:lineRule="auto"/>
        <w:jc w:val="both"/>
        <w:rPr>
          <w:rFonts w:ascii="Arial" w:hAnsi="Arial" w:cs="Arial"/>
          <w:sz w:val="24"/>
          <w:szCs w:val="24"/>
        </w:rPr>
      </w:pPr>
      <w:r w:rsidRPr="002A61A0">
        <w:rPr>
          <w:rStyle w:val="Textoennegrita"/>
          <w:rFonts w:ascii="Arial" w:hAnsi="Arial" w:cs="Arial"/>
          <w:b w:val="0"/>
          <w:sz w:val="24"/>
          <w:szCs w:val="24"/>
        </w:rPr>
        <w:t>CalculadoraCientifica.java</w:t>
      </w:r>
      <w:r w:rsidRPr="002A61A0">
        <w:rPr>
          <w:rFonts w:ascii="Arial" w:hAnsi="Arial" w:cs="Arial"/>
          <w:sz w:val="24"/>
          <w:szCs w:val="24"/>
        </w:rPr>
        <w:t xml:space="preserve">: Encargada de </w:t>
      </w:r>
      <w:proofErr w:type="spellStart"/>
      <w:r w:rsidRPr="002A61A0">
        <w:rPr>
          <w:rFonts w:ascii="Arial" w:hAnsi="Arial" w:cs="Arial"/>
          <w:sz w:val="24"/>
          <w:szCs w:val="24"/>
        </w:rPr>
        <w:t>implementar</w:t>
      </w:r>
      <w:proofErr w:type="spellEnd"/>
      <w:r w:rsidRPr="002A61A0">
        <w:rPr>
          <w:rFonts w:ascii="Arial" w:hAnsi="Arial" w:cs="Arial"/>
          <w:sz w:val="24"/>
          <w:szCs w:val="24"/>
        </w:rPr>
        <w:t xml:space="preserve"> </w:t>
      </w:r>
      <w:proofErr w:type="spellStart"/>
      <w:r w:rsidRPr="002A61A0">
        <w:rPr>
          <w:rFonts w:ascii="Arial" w:hAnsi="Arial" w:cs="Arial"/>
          <w:sz w:val="24"/>
          <w:szCs w:val="24"/>
        </w:rPr>
        <w:t>las</w:t>
      </w:r>
      <w:proofErr w:type="spellEnd"/>
      <w:r w:rsidRPr="002A61A0">
        <w:rPr>
          <w:rFonts w:ascii="Arial" w:hAnsi="Arial" w:cs="Arial"/>
          <w:sz w:val="24"/>
          <w:szCs w:val="24"/>
        </w:rPr>
        <w:t xml:space="preserve"> </w:t>
      </w:r>
      <w:proofErr w:type="spellStart"/>
      <w:r w:rsidRPr="002A61A0">
        <w:rPr>
          <w:rFonts w:ascii="Arial" w:hAnsi="Arial" w:cs="Arial"/>
          <w:sz w:val="24"/>
          <w:szCs w:val="24"/>
        </w:rPr>
        <w:t>operaciones</w:t>
      </w:r>
      <w:proofErr w:type="spellEnd"/>
      <w:r w:rsidRPr="002A61A0">
        <w:rPr>
          <w:rFonts w:ascii="Arial" w:hAnsi="Arial" w:cs="Arial"/>
          <w:sz w:val="24"/>
          <w:szCs w:val="24"/>
        </w:rPr>
        <w:t xml:space="preserve"> </w:t>
      </w:r>
      <w:proofErr w:type="spellStart"/>
      <w:r w:rsidRPr="002A61A0">
        <w:rPr>
          <w:rFonts w:ascii="Arial" w:hAnsi="Arial" w:cs="Arial"/>
          <w:sz w:val="24"/>
          <w:szCs w:val="24"/>
        </w:rPr>
        <w:t>matemáticas</w:t>
      </w:r>
      <w:proofErr w:type="spellEnd"/>
      <w:r w:rsidRPr="002A61A0">
        <w:rPr>
          <w:rFonts w:ascii="Arial" w:hAnsi="Arial" w:cs="Arial"/>
          <w:sz w:val="24"/>
          <w:szCs w:val="24"/>
        </w:rPr>
        <w:t xml:space="preserve"> </w:t>
      </w:r>
      <w:proofErr w:type="spellStart"/>
      <w:r w:rsidRPr="002A61A0">
        <w:rPr>
          <w:rFonts w:ascii="Arial" w:hAnsi="Arial" w:cs="Arial"/>
          <w:sz w:val="24"/>
          <w:szCs w:val="24"/>
        </w:rPr>
        <w:t>esenciales</w:t>
      </w:r>
      <w:proofErr w:type="spellEnd"/>
      <w:r w:rsidRPr="002A61A0">
        <w:rPr>
          <w:rFonts w:ascii="Arial" w:hAnsi="Arial" w:cs="Arial"/>
          <w:sz w:val="24"/>
          <w:szCs w:val="24"/>
        </w:rPr>
        <w:t xml:space="preserve">, </w:t>
      </w:r>
      <w:proofErr w:type="spellStart"/>
      <w:r w:rsidRPr="002A61A0">
        <w:rPr>
          <w:rFonts w:ascii="Arial" w:hAnsi="Arial" w:cs="Arial"/>
          <w:sz w:val="24"/>
          <w:szCs w:val="24"/>
        </w:rPr>
        <w:t>estructurando</w:t>
      </w:r>
      <w:proofErr w:type="spellEnd"/>
      <w:r w:rsidRPr="002A61A0">
        <w:rPr>
          <w:rFonts w:ascii="Arial" w:hAnsi="Arial" w:cs="Arial"/>
          <w:sz w:val="24"/>
          <w:szCs w:val="24"/>
        </w:rPr>
        <w:t xml:space="preserve"> los </w:t>
      </w:r>
      <w:proofErr w:type="spellStart"/>
      <w:r w:rsidRPr="002A61A0">
        <w:rPr>
          <w:rFonts w:ascii="Arial" w:hAnsi="Arial" w:cs="Arial"/>
          <w:sz w:val="24"/>
          <w:szCs w:val="24"/>
        </w:rPr>
        <w:t>métodos</w:t>
      </w:r>
      <w:proofErr w:type="spellEnd"/>
      <w:r w:rsidRPr="002A61A0">
        <w:rPr>
          <w:rFonts w:ascii="Arial" w:hAnsi="Arial" w:cs="Arial"/>
          <w:sz w:val="24"/>
          <w:szCs w:val="24"/>
        </w:rPr>
        <w:t xml:space="preserve"> en </w:t>
      </w:r>
      <w:proofErr w:type="spellStart"/>
      <w:r w:rsidRPr="002A61A0">
        <w:rPr>
          <w:rFonts w:ascii="Arial" w:hAnsi="Arial" w:cs="Arial"/>
          <w:sz w:val="24"/>
          <w:szCs w:val="24"/>
        </w:rPr>
        <w:t>categorías</w:t>
      </w:r>
      <w:proofErr w:type="spellEnd"/>
      <w:r w:rsidRPr="002A61A0">
        <w:rPr>
          <w:rFonts w:ascii="Arial" w:hAnsi="Arial" w:cs="Arial"/>
          <w:sz w:val="24"/>
          <w:szCs w:val="24"/>
        </w:rPr>
        <w:t xml:space="preserve"> </w:t>
      </w:r>
      <w:proofErr w:type="spellStart"/>
      <w:r w:rsidRPr="002A61A0">
        <w:rPr>
          <w:rFonts w:ascii="Arial" w:hAnsi="Arial" w:cs="Arial"/>
          <w:sz w:val="24"/>
          <w:szCs w:val="24"/>
        </w:rPr>
        <w:t>básicas</w:t>
      </w:r>
      <w:proofErr w:type="spellEnd"/>
      <w:r w:rsidRPr="002A61A0">
        <w:rPr>
          <w:rFonts w:ascii="Arial" w:hAnsi="Arial" w:cs="Arial"/>
          <w:sz w:val="24"/>
          <w:szCs w:val="24"/>
        </w:rPr>
        <w:t xml:space="preserve"> y </w:t>
      </w:r>
      <w:proofErr w:type="spellStart"/>
      <w:r w:rsidRPr="002A61A0">
        <w:rPr>
          <w:rFonts w:ascii="Arial" w:hAnsi="Arial" w:cs="Arial"/>
          <w:sz w:val="24"/>
          <w:szCs w:val="24"/>
        </w:rPr>
        <w:t>avanzadas</w:t>
      </w:r>
      <w:proofErr w:type="spellEnd"/>
      <w:r w:rsidRPr="002A61A0">
        <w:rPr>
          <w:rFonts w:ascii="Arial" w:hAnsi="Arial" w:cs="Arial"/>
          <w:sz w:val="24"/>
          <w:szCs w:val="24"/>
        </w:rPr>
        <w:t>.</w:t>
      </w:r>
    </w:p>
    <w:p w:rsidR="002A61A0" w:rsidRPr="002A61A0" w:rsidRDefault="002A61A0" w:rsidP="00021155">
      <w:pPr>
        <w:spacing w:before="100" w:beforeAutospacing="1" w:after="100" w:afterAutospacing="1" w:line="360" w:lineRule="auto"/>
        <w:jc w:val="both"/>
        <w:rPr>
          <w:rFonts w:ascii="Arial" w:hAnsi="Arial" w:cs="Arial"/>
          <w:sz w:val="24"/>
          <w:szCs w:val="24"/>
        </w:rPr>
      </w:pPr>
      <w:r w:rsidRPr="002A61A0">
        <w:rPr>
          <w:rStyle w:val="Textoennegrita"/>
          <w:rFonts w:ascii="Arial" w:hAnsi="Arial" w:cs="Arial"/>
          <w:b w:val="0"/>
          <w:sz w:val="24"/>
          <w:szCs w:val="24"/>
        </w:rPr>
        <w:t>CalculadoraCientíficaGitHub.java</w:t>
      </w:r>
      <w:r w:rsidRPr="002A61A0">
        <w:rPr>
          <w:rFonts w:ascii="Arial" w:hAnsi="Arial" w:cs="Arial"/>
          <w:sz w:val="24"/>
          <w:szCs w:val="24"/>
        </w:rPr>
        <w:t xml:space="preserve">: </w:t>
      </w:r>
      <w:proofErr w:type="spellStart"/>
      <w:r w:rsidRPr="002A61A0">
        <w:rPr>
          <w:rFonts w:ascii="Arial" w:hAnsi="Arial" w:cs="Arial"/>
          <w:sz w:val="24"/>
          <w:szCs w:val="24"/>
        </w:rPr>
        <w:t>Diseñada</w:t>
      </w:r>
      <w:proofErr w:type="spellEnd"/>
      <w:r w:rsidRPr="002A61A0">
        <w:rPr>
          <w:rFonts w:ascii="Arial" w:hAnsi="Arial" w:cs="Arial"/>
          <w:sz w:val="24"/>
          <w:szCs w:val="24"/>
        </w:rPr>
        <w:t xml:space="preserve"> </w:t>
      </w:r>
      <w:proofErr w:type="spellStart"/>
      <w:proofErr w:type="gramStart"/>
      <w:r w:rsidRPr="002A61A0">
        <w:rPr>
          <w:rFonts w:ascii="Arial" w:hAnsi="Arial" w:cs="Arial"/>
          <w:sz w:val="24"/>
          <w:szCs w:val="24"/>
        </w:rPr>
        <w:t>como</w:t>
      </w:r>
      <w:proofErr w:type="spellEnd"/>
      <w:proofErr w:type="gramEnd"/>
      <w:r w:rsidRPr="002A61A0">
        <w:rPr>
          <w:rFonts w:ascii="Arial" w:hAnsi="Arial" w:cs="Arial"/>
          <w:sz w:val="24"/>
          <w:szCs w:val="24"/>
        </w:rPr>
        <w:t xml:space="preserve"> un </w:t>
      </w:r>
      <w:proofErr w:type="spellStart"/>
      <w:r w:rsidRPr="002A61A0">
        <w:rPr>
          <w:rFonts w:ascii="Arial" w:hAnsi="Arial" w:cs="Arial"/>
          <w:sz w:val="24"/>
          <w:szCs w:val="24"/>
        </w:rPr>
        <w:t>entorno</w:t>
      </w:r>
      <w:proofErr w:type="spellEnd"/>
      <w:r w:rsidRPr="002A61A0">
        <w:rPr>
          <w:rFonts w:ascii="Arial" w:hAnsi="Arial" w:cs="Arial"/>
          <w:sz w:val="24"/>
          <w:szCs w:val="24"/>
        </w:rPr>
        <w:t xml:space="preserve"> de </w:t>
      </w:r>
      <w:proofErr w:type="spellStart"/>
      <w:r w:rsidRPr="002A61A0">
        <w:rPr>
          <w:rFonts w:ascii="Arial" w:hAnsi="Arial" w:cs="Arial"/>
          <w:sz w:val="24"/>
          <w:szCs w:val="24"/>
        </w:rPr>
        <w:t>pruebas</w:t>
      </w:r>
      <w:proofErr w:type="spellEnd"/>
      <w:r w:rsidRPr="002A61A0">
        <w:rPr>
          <w:rFonts w:ascii="Arial" w:hAnsi="Arial" w:cs="Arial"/>
          <w:sz w:val="24"/>
          <w:szCs w:val="24"/>
        </w:rPr>
        <w:t xml:space="preserve"> para </w:t>
      </w:r>
      <w:proofErr w:type="spellStart"/>
      <w:r w:rsidRPr="002A61A0">
        <w:rPr>
          <w:rFonts w:ascii="Arial" w:hAnsi="Arial" w:cs="Arial"/>
          <w:sz w:val="24"/>
          <w:szCs w:val="24"/>
        </w:rPr>
        <w:t>experimentar</w:t>
      </w:r>
      <w:proofErr w:type="spellEnd"/>
      <w:r w:rsidRPr="002A61A0">
        <w:rPr>
          <w:rFonts w:ascii="Arial" w:hAnsi="Arial" w:cs="Arial"/>
          <w:sz w:val="24"/>
          <w:szCs w:val="24"/>
        </w:rPr>
        <w:t xml:space="preserve"> con </w:t>
      </w:r>
      <w:proofErr w:type="spellStart"/>
      <w:r w:rsidRPr="002A61A0">
        <w:rPr>
          <w:rFonts w:ascii="Arial" w:hAnsi="Arial" w:cs="Arial"/>
          <w:sz w:val="24"/>
          <w:szCs w:val="24"/>
        </w:rPr>
        <w:t>funcionalidades</w:t>
      </w:r>
      <w:proofErr w:type="spellEnd"/>
      <w:r w:rsidRPr="002A61A0">
        <w:rPr>
          <w:rFonts w:ascii="Arial" w:hAnsi="Arial" w:cs="Arial"/>
          <w:sz w:val="24"/>
          <w:szCs w:val="24"/>
        </w:rPr>
        <w:t xml:space="preserve"> antes de </w:t>
      </w:r>
      <w:proofErr w:type="spellStart"/>
      <w:r w:rsidRPr="002A61A0">
        <w:rPr>
          <w:rFonts w:ascii="Arial" w:hAnsi="Arial" w:cs="Arial"/>
          <w:sz w:val="24"/>
          <w:szCs w:val="24"/>
        </w:rPr>
        <w:t>incorporarlas</w:t>
      </w:r>
      <w:proofErr w:type="spellEnd"/>
      <w:r w:rsidRPr="002A61A0">
        <w:rPr>
          <w:rFonts w:ascii="Arial" w:hAnsi="Arial" w:cs="Arial"/>
          <w:sz w:val="24"/>
          <w:szCs w:val="24"/>
        </w:rPr>
        <w:t xml:space="preserve"> a la </w:t>
      </w:r>
      <w:proofErr w:type="spellStart"/>
      <w:r w:rsidRPr="002A61A0">
        <w:rPr>
          <w:rFonts w:ascii="Arial" w:hAnsi="Arial" w:cs="Arial"/>
          <w:sz w:val="24"/>
          <w:szCs w:val="24"/>
        </w:rPr>
        <w:t>clase</w:t>
      </w:r>
      <w:proofErr w:type="spellEnd"/>
      <w:r w:rsidRPr="002A61A0">
        <w:rPr>
          <w:rFonts w:ascii="Arial" w:hAnsi="Arial" w:cs="Arial"/>
          <w:sz w:val="24"/>
          <w:szCs w:val="24"/>
        </w:rPr>
        <w:t xml:space="preserve"> principal.</w:t>
      </w:r>
    </w:p>
    <w:p w:rsidR="002A61A0" w:rsidRPr="002A61A0" w:rsidRDefault="002A61A0" w:rsidP="00021155">
      <w:pPr>
        <w:pStyle w:val="NormalWeb"/>
        <w:spacing w:line="360" w:lineRule="auto"/>
        <w:jc w:val="both"/>
        <w:rPr>
          <w:rFonts w:ascii="Arial" w:hAnsi="Arial" w:cs="Arial"/>
        </w:rPr>
      </w:pPr>
      <w:r w:rsidRPr="002A61A0">
        <w:rPr>
          <w:rFonts w:ascii="Arial" w:hAnsi="Arial" w:cs="Arial"/>
        </w:rPr>
        <w:t>La implementación de la interfaz gráfica se realizó utilizando librerías estándar de Java como Swing, proporcionando una plataforma interactiva para el usuario.</w:t>
      </w:r>
    </w:p>
    <w:p w:rsidR="002A61A0" w:rsidRDefault="002A61A0" w:rsidP="00021155">
      <w:pPr>
        <w:pStyle w:val="Ttulo4"/>
        <w:spacing w:line="360" w:lineRule="auto"/>
        <w:jc w:val="center"/>
        <w:rPr>
          <w:rStyle w:val="Textoennegrita"/>
          <w:rFonts w:ascii="Arial" w:hAnsi="Arial" w:cs="Arial"/>
          <w:b/>
          <w:bCs/>
          <w:i w:val="0"/>
          <w:color w:val="auto"/>
          <w:sz w:val="28"/>
          <w:szCs w:val="24"/>
          <w:u w:val="single"/>
        </w:rPr>
      </w:pPr>
      <w:proofErr w:type="spellStart"/>
      <w:r w:rsidRPr="002A61A0">
        <w:rPr>
          <w:rStyle w:val="Textoennegrita"/>
          <w:rFonts w:ascii="Arial" w:hAnsi="Arial" w:cs="Arial"/>
          <w:b/>
          <w:bCs/>
          <w:i w:val="0"/>
          <w:color w:val="auto"/>
          <w:sz w:val="28"/>
          <w:szCs w:val="24"/>
          <w:u w:val="single"/>
        </w:rPr>
        <w:lastRenderedPageBreak/>
        <w:t>Funcionalidades</w:t>
      </w:r>
      <w:proofErr w:type="spellEnd"/>
      <w:r w:rsidRPr="002A61A0">
        <w:rPr>
          <w:rStyle w:val="Textoennegrita"/>
          <w:rFonts w:ascii="Arial" w:hAnsi="Arial" w:cs="Arial"/>
          <w:b/>
          <w:bCs/>
          <w:i w:val="0"/>
          <w:color w:val="auto"/>
          <w:sz w:val="28"/>
          <w:szCs w:val="24"/>
          <w:u w:val="single"/>
        </w:rPr>
        <w:t xml:space="preserve"> </w:t>
      </w:r>
      <w:proofErr w:type="spellStart"/>
      <w:r w:rsidRPr="002A61A0">
        <w:rPr>
          <w:rStyle w:val="Textoennegrita"/>
          <w:rFonts w:ascii="Arial" w:hAnsi="Arial" w:cs="Arial"/>
          <w:b/>
          <w:bCs/>
          <w:i w:val="0"/>
          <w:color w:val="auto"/>
          <w:sz w:val="28"/>
          <w:szCs w:val="24"/>
          <w:u w:val="single"/>
        </w:rPr>
        <w:t>Implementadas</w:t>
      </w:r>
      <w:proofErr w:type="spellEnd"/>
    </w:p>
    <w:p w:rsidR="002A61A0" w:rsidRDefault="002A61A0" w:rsidP="00021155">
      <w:pPr>
        <w:pStyle w:val="Ttulo4"/>
        <w:spacing w:line="360" w:lineRule="auto"/>
        <w:jc w:val="both"/>
        <w:rPr>
          <w:rFonts w:ascii="Arial" w:hAnsi="Arial" w:cs="Arial"/>
          <w:b w:val="0"/>
          <w:i w:val="0"/>
          <w:color w:val="auto"/>
          <w:sz w:val="24"/>
          <w:szCs w:val="24"/>
        </w:rPr>
      </w:pPr>
      <w:proofErr w:type="spellStart"/>
      <w:r w:rsidRPr="002A61A0">
        <w:rPr>
          <w:rStyle w:val="Textoennegrita"/>
          <w:rFonts w:ascii="Arial" w:hAnsi="Arial" w:cs="Arial"/>
          <w:i w:val="0"/>
          <w:color w:val="auto"/>
          <w:sz w:val="24"/>
          <w:szCs w:val="24"/>
        </w:rPr>
        <w:t>Operaciones</w:t>
      </w:r>
      <w:proofErr w:type="spellEnd"/>
      <w:r w:rsidRPr="002A61A0">
        <w:rPr>
          <w:rStyle w:val="Textoennegrita"/>
          <w:rFonts w:ascii="Arial" w:hAnsi="Arial" w:cs="Arial"/>
          <w:i w:val="0"/>
          <w:color w:val="auto"/>
          <w:sz w:val="24"/>
          <w:szCs w:val="24"/>
        </w:rPr>
        <w:t xml:space="preserve"> </w:t>
      </w:r>
      <w:proofErr w:type="spellStart"/>
      <w:r w:rsidRPr="002A61A0">
        <w:rPr>
          <w:rStyle w:val="Textoennegrita"/>
          <w:rFonts w:ascii="Arial" w:hAnsi="Arial" w:cs="Arial"/>
          <w:i w:val="0"/>
          <w:color w:val="auto"/>
          <w:sz w:val="24"/>
          <w:szCs w:val="24"/>
        </w:rPr>
        <w:t>básicas</w:t>
      </w:r>
      <w:proofErr w:type="spellEnd"/>
      <w:r w:rsidRPr="002A61A0">
        <w:rPr>
          <w:rFonts w:ascii="Arial" w:hAnsi="Arial" w:cs="Arial"/>
          <w:b w:val="0"/>
          <w:i w:val="0"/>
          <w:color w:val="auto"/>
          <w:sz w:val="24"/>
          <w:szCs w:val="24"/>
        </w:rPr>
        <w:t xml:space="preserve">: </w:t>
      </w:r>
      <w:proofErr w:type="spellStart"/>
      <w:r w:rsidRPr="002A61A0">
        <w:rPr>
          <w:rFonts w:ascii="Arial" w:hAnsi="Arial" w:cs="Arial"/>
          <w:b w:val="0"/>
          <w:i w:val="0"/>
          <w:color w:val="auto"/>
          <w:sz w:val="24"/>
          <w:szCs w:val="24"/>
        </w:rPr>
        <w:t>Incluyen</w:t>
      </w:r>
      <w:proofErr w:type="spellEnd"/>
      <w:r w:rsidRPr="002A61A0">
        <w:rPr>
          <w:rFonts w:ascii="Arial" w:hAnsi="Arial" w:cs="Arial"/>
          <w:b w:val="0"/>
          <w:i w:val="0"/>
          <w:color w:val="auto"/>
          <w:sz w:val="24"/>
          <w:szCs w:val="24"/>
        </w:rPr>
        <w:t xml:space="preserve"> </w:t>
      </w:r>
      <w:proofErr w:type="spellStart"/>
      <w:r w:rsidRPr="002A61A0">
        <w:rPr>
          <w:rFonts w:ascii="Arial" w:hAnsi="Arial" w:cs="Arial"/>
          <w:b w:val="0"/>
          <w:i w:val="0"/>
          <w:color w:val="auto"/>
          <w:sz w:val="24"/>
          <w:szCs w:val="24"/>
        </w:rPr>
        <w:t>suma</w:t>
      </w:r>
      <w:proofErr w:type="spellEnd"/>
      <w:r w:rsidRPr="002A61A0">
        <w:rPr>
          <w:rFonts w:ascii="Arial" w:hAnsi="Arial" w:cs="Arial"/>
          <w:b w:val="0"/>
          <w:i w:val="0"/>
          <w:color w:val="auto"/>
          <w:sz w:val="24"/>
          <w:szCs w:val="24"/>
        </w:rPr>
        <w:t xml:space="preserve">, </w:t>
      </w:r>
      <w:proofErr w:type="spellStart"/>
      <w:r w:rsidRPr="002A61A0">
        <w:rPr>
          <w:rFonts w:ascii="Arial" w:hAnsi="Arial" w:cs="Arial"/>
          <w:b w:val="0"/>
          <w:i w:val="0"/>
          <w:color w:val="auto"/>
          <w:sz w:val="24"/>
          <w:szCs w:val="24"/>
        </w:rPr>
        <w:t>resta</w:t>
      </w:r>
      <w:proofErr w:type="spellEnd"/>
      <w:r w:rsidRPr="002A61A0">
        <w:rPr>
          <w:rFonts w:ascii="Arial" w:hAnsi="Arial" w:cs="Arial"/>
          <w:b w:val="0"/>
          <w:i w:val="0"/>
          <w:color w:val="auto"/>
          <w:sz w:val="24"/>
          <w:szCs w:val="24"/>
        </w:rPr>
        <w:t xml:space="preserve">, </w:t>
      </w:r>
      <w:proofErr w:type="spellStart"/>
      <w:r w:rsidRPr="002A61A0">
        <w:rPr>
          <w:rFonts w:ascii="Arial" w:hAnsi="Arial" w:cs="Arial"/>
          <w:b w:val="0"/>
          <w:i w:val="0"/>
          <w:color w:val="auto"/>
          <w:sz w:val="24"/>
          <w:szCs w:val="24"/>
        </w:rPr>
        <w:t>multiplicación</w:t>
      </w:r>
      <w:proofErr w:type="spellEnd"/>
      <w:r w:rsidRPr="002A61A0">
        <w:rPr>
          <w:rFonts w:ascii="Arial" w:hAnsi="Arial" w:cs="Arial"/>
          <w:b w:val="0"/>
          <w:i w:val="0"/>
          <w:color w:val="auto"/>
          <w:sz w:val="24"/>
          <w:szCs w:val="24"/>
        </w:rPr>
        <w:t xml:space="preserve"> y </w:t>
      </w:r>
      <w:proofErr w:type="spellStart"/>
      <w:r w:rsidRPr="002A61A0">
        <w:rPr>
          <w:rFonts w:ascii="Arial" w:hAnsi="Arial" w:cs="Arial"/>
          <w:b w:val="0"/>
          <w:i w:val="0"/>
          <w:color w:val="auto"/>
          <w:sz w:val="24"/>
          <w:szCs w:val="24"/>
        </w:rPr>
        <w:t>división</w:t>
      </w:r>
      <w:proofErr w:type="spellEnd"/>
      <w:r w:rsidRPr="002A61A0">
        <w:rPr>
          <w:rFonts w:ascii="Arial" w:hAnsi="Arial" w:cs="Arial"/>
          <w:b w:val="0"/>
          <w:i w:val="0"/>
          <w:color w:val="auto"/>
          <w:sz w:val="24"/>
          <w:szCs w:val="24"/>
        </w:rPr>
        <w:t xml:space="preserve">, </w:t>
      </w:r>
      <w:proofErr w:type="spellStart"/>
      <w:r w:rsidRPr="002A61A0">
        <w:rPr>
          <w:rFonts w:ascii="Arial" w:hAnsi="Arial" w:cs="Arial"/>
          <w:b w:val="0"/>
          <w:i w:val="0"/>
          <w:color w:val="auto"/>
          <w:sz w:val="24"/>
          <w:szCs w:val="24"/>
        </w:rPr>
        <w:t>necesarias</w:t>
      </w:r>
      <w:proofErr w:type="spellEnd"/>
      <w:r w:rsidRPr="002A61A0">
        <w:rPr>
          <w:rFonts w:ascii="Arial" w:hAnsi="Arial" w:cs="Arial"/>
          <w:b w:val="0"/>
          <w:i w:val="0"/>
          <w:color w:val="auto"/>
          <w:sz w:val="24"/>
          <w:szCs w:val="24"/>
        </w:rPr>
        <w:t xml:space="preserve"> para </w:t>
      </w:r>
      <w:proofErr w:type="spellStart"/>
      <w:r w:rsidRPr="002A61A0">
        <w:rPr>
          <w:rFonts w:ascii="Arial" w:hAnsi="Arial" w:cs="Arial"/>
          <w:b w:val="0"/>
          <w:i w:val="0"/>
          <w:color w:val="auto"/>
          <w:sz w:val="24"/>
          <w:szCs w:val="24"/>
        </w:rPr>
        <w:t>cálculos</w:t>
      </w:r>
      <w:proofErr w:type="spellEnd"/>
      <w:r w:rsidRPr="002A61A0">
        <w:rPr>
          <w:rFonts w:ascii="Arial" w:hAnsi="Arial" w:cs="Arial"/>
          <w:b w:val="0"/>
          <w:i w:val="0"/>
          <w:color w:val="auto"/>
          <w:sz w:val="24"/>
          <w:szCs w:val="24"/>
        </w:rPr>
        <w:t xml:space="preserve"> </w:t>
      </w:r>
      <w:proofErr w:type="spellStart"/>
      <w:r w:rsidRPr="002A61A0">
        <w:rPr>
          <w:rFonts w:ascii="Arial" w:hAnsi="Arial" w:cs="Arial"/>
          <w:b w:val="0"/>
          <w:i w:val="0"/>
          <w:color w:val="auto"/>
          <w:sz w:val="24"/>
          <w:szCs w:val="24"/>
        </w:rPr>
        <w:t>aritméticos</w:t>
      </w:r>
      <w:proofErr w:type="spellEnd"/>
      <w:r w:rsidRPr="002A61A0">
        <w:rPr>
          <w:rFonts w:ascii="Arial" w:hAnsi="Arial" w:cs="Arial"/>
          <w:b w:val="0"/>
          <w:i w:val="0"/>
          <w:color w:val="auto"/>
          <w:sz w:val="24"/>
          <w:szCs w:val="24"/>
        </w:rPr>
        <w:t xml:space="preserve"> </w:t>
      </w:r>
      <w:proofErr w:type="spellStart"/>
      <w:r w:rsidRPr="002A61A0">
        <w:rPr>
          <w:rFonts w:ascii="Arial" w:hAnsi="Arial" w:cs="Arial"/>
          <w:b w:val="0"/>
          <w:i w:val="0"/>
          <w:color w:val="auto"/>
          <w:sz w:val="24"/>
          <w:szCs w:val="24"/>
        </w:rPr>
        <w:t>generales.</w:t>
      </w:r>
      <w:proofErr w:type="spellEnd"/>
    </w:p>
    <w:p w:rsidR="002A61A0" w:rsidRPr="002A61A0" w:rsidRDefault="002A61A0" w:rsidP="00021155">
      <w:pPr>
        <w:pStyle w:val="Ttulo4"/>
        <w:spacing w:line="360" w:lineRule="auto"/>
        <w:jc w:val="both"/>
        <w:rPr>
          <w:rFonts w:ascii="Arial" w:hAnsi="Arial" w:cs="Arial"/>
          <w:b w:val="0"/>
          <w:i w:val="0"/>
          <w:color w:val="auto"/>
          <w:sz w:val="28"/>
          <w:szCs w:val="24"/>
          <w:u w:val="single"/>
        </w:rPr>
      </w:pPr>
      <w:proofErr w:type="spellStart"/>
      <w:r w:rsidRPr="002A61A0">
        <w:rPr>
          <w:rStyle w:val="Textoennegrita"/>
          <w:rFonts w:ascii="Arial" w:hAnsi="Arial" w:cs="Arial"/>
          <w:i w:val="0"/>
          <w:color w:val="auto"/>
          <w:sz w:val="24"/>
          <w:szCs w:val="24"/>
        </w:rPr>
        <w:t>Operaciones</w:t>
      </w:r>
      <w:proofErr w:type="spellEnd"/>
      <w:r w:rsidRPr="002A61A0">
        <w:rPr>
          <w:rStyle w:val="Textoennegrita"/>
          <w:rFonts w:ascii="Arial" w:hAnsi="Arial" w:cs="Arial"/>
          <w:i w:val="0"/>
          <w:color w:val="auto"/>
          <w:sz w:val="24"/>
          <w:szCs w:val="24"/>
        </w:rPr>
        <w:t xml:space="preserve"> </w:t>
      </w:r>
      <w:proofErr w:type="spellStart"/>
      <w:r w:rsidRPr="002A61A0">
        <w:rPr>
          <w:rStyle w:val="Textoennegrita"/>
          <w:rFonts w:ascii="Arial" w:hAnsi="Arial" w:cs="Arial"/>
          <w:i w:val="0"/>
          <w:color w:val="auto"/>
          <w:sz w:val="24"/>
          <w:szCs w:val="24"/>
        </w:rPr>
        <w:t>avanzadas</w:t>
      </w:r>
      <w:proofErr w:type="spellEnd"/>
      <w:r w:rsidRPr="002A61A0">
        <w:rPr>
          <w:rFonts w:ascii="Arial" w:hAnsi="Arial" w:cs="Arial"/>
          <w:b w:val="0"/>
          <w:i w:val="0"/>
          <w:color w:val="auto"/>
          <w:sz w:val="24"/>
          <w:szCs w:val="24"/>
        </w:rPr>
        <w:t xml:space="preserve">: Se </w:t>
      </w:r>
      <w:proofErr w:type="spellStart"/>
      <w:r w:rsidRPr="002A61A0">
        <w:rPr>
          <w:rFonts w:ascii="Arial" w:hAnsi="Arial" w:cs="Arial"/>
          <w:b w:val="0"/>
          <w:i w:val="0"/>
          <w:color w:val="auto"/>
          <w:sz w:val="24"/>
          <w:szCs w:val="24"/>
        </w:rPr>
        <w:t>implementaron</w:t>
      </w:r>
      <w:proofErr w:type="spellEnd"/>
      <w:r w:rsidRPr="002A61A0">
        <w:rPr>
          <w:rFonts w:ascii="Arial" w:hAnsi="Arial" w:cs="Arial"/>
          <w:b w:val="0"/>
          <w:i w:val="0"/>
          <w:color w:val="auto"/>
          <w:sz w:val="24"/>
          <w:szCs w:val="24"/>
        </w:rPr>
        <w:t xml:space="preserve"> </w:t>
      </w:r>
      <w:proofErr w:type="spellStart"/>
      <w:r w:rsidRPr="002A61A0">
        <w:rPr>
          <w:rFonts w:ascii="Arial" w:hAnsi="Arial" w:cs="Arial"/>
          <w:b w:val="0"/>
          <w:i w:val="0"/>
          <w:color w:val="auto"/>
          <w:sz w:val="24"/>
          <w:szCs w:val="24"/>
        </w:rPr>
        <w:t>métodos</w:t>
      </w:r>
      <w:proofErr w:type="spellEnd"/>
      <w:r w:rsidRPr="002A61A0">
        <w:rPr>
          <w:rFonts w:ascii="Arial" w:hAnsi="Arial" w:cs="Arial"/>
          <w:b w:val="0"/>
          <w:i w:val="0"/>
          <w:color w:val="auto"/>
          <w:sz w:val="24"/>
          <w:szCs w:val="24"/>
        </w:rPr>
        <w:t xml:space="preserve"> para </w:t>
      </w:r>
      <w:proofErr w:type="spellStart"/>
      <w:r w:rsidRPr="002A61A0">
        <w:rPr>
          <w:rFonts w:ascii="Arial" w:hAnsi="Arial" w:cs="Arial"/>
          <w:b w:val="0"/>
          <w:i w:val="0"/>
          <w:color w:val="auto"/>
          <w:sz w:val="24"/>
          <w:szCs w:val="24"/>
        </w:rPr>
        <w:t>raíces</w:t>
      </w:r>
      <w:proofErr w:type="spellEnd"/>
      <w:r w:rsidRPr="002A61A0">
        <w:rPr>
          <w:rFonts w:ascii="Arial" w:hAnsi="Arial" w:cs="Arial"/>
          <w:b w:val="0"/>
          <w:i w:val="0"/>
          <w:color w:val="auto"/>
          <w:sz w:val="24"/>
          <w:szCs w:val="24"/>
        </w:rPr>
        <w:t xml:space="preserve">, </w:t>
      </w:r>
      <w:proofErr w:type="spellStart"/>
      <w:r w:rsidRPr="002A61A0">
        <w:rPr>
          <w:rFonts w:ascii="Arial" w:hAnsi="Arial" w:cs="Arial"/>
          <w:b w:val="0"/>
          <w:i w:val="0"/>
          <w:color w:val="auto"/>
          <w:sz w:val="24"/>
          <w:szCs w:val="24"/>
        </w:rPr>
        <w:t>potencias</w:t>
      </w:r>
      <w:proofErr w:type="spellEnd"/>
      <w:r w:rsidRPr="002A61A0">
        <w:rPr>
          <w:rFonts w:ascii="Arial" w:hAnsi="Arial" w:cs="Arial"/>
          <w:b w:val="0"/>
          <w:i w:val="0"/>
          <w:color w:val="auto"/>
          <w:sz w:val="24"/>
          <w:szCs w:val="24"/>
        </w:rPr>
        <w:t xml:space="preserve"> y </w:t>
      </w:r>
      <w:proofErr w:type="spellStart"/>
      <w:r w:rsidRPr="002A61A0">
        <w:rPr>
          <w:rFonts w:ascii="Arial" w:hAnsi="Arial" w:cs="Arial"/>
          <w:b w:val="0"/>
          <w:i w:val="0"/>
          <w:color w:val="auto"/>
          <w:sz w:val="24"/>
          <w:szCs w:val="24"/>
        </w:rPr>
        <w:t>logaritmos</w:t>
      </w:r>
      <w:proofErr w:type="spellEnd"/>
      <w:r w:rsidRPr="002A61A0">
        <w:rPr>
          <w:rFonts w:ascii="Arial" w:hAnsi="Arial" w:cs="Arial"/>
          <w:b w:val="0"/>
          <w:i w:val="0"/>
          <w:color w:val="auto"/>
          <w:sz w:val="24"/>
          <w:szCs w:val="24"/>
        </w:rPr>
        <w:t xml:space="preserve">, </w:t>
      </w:r>
      <w:proofErr w:type="spellStart"/>
      <w:r w:rsidRPr="002A61A0">
        <w:rPr>
          <w:rFonts w:ascii="Arial" w:hAnsi="Arial" w:cs="Arial"/>
          <w:b w:val="0"/>
          <w:i w:val="0"/>
          <w:color w:val="auto"/>
          <w:sz w:val="24"/>
          <w:szCs w:val="24"/>
        </w:rPr>
        <w:t>aplicando</w:t>
      </w:r>
      <w:proofErr w:type="spellEnd"/>
      <w:r w:rsidRPr="002A61A0">
        <w:rPr>
          <w:rFonts w:ascii="Arial" w:hAnsi="Arial" w:cs="Arial"/>
          <w:b w:val="0"/>
          <w:i w:val="0"/>
          <w:color w:val="auto"/>
          <w:sz w:val="24"/>
          <w:szCs w:val="24"/>
        </w:rPr>
        <w:t xml:space="preserve"> </w:t>
      </w:r>
      <w:proofErr w:type="spellStart"/>
      <w:r w:rsidRPr="002A61A0">
        <w:rPr>
          <w:rFonts w:ascii="Arial" w:hAnsi="Arial" w:cs="Arial"/>
          <w:b w:val="0"/>
          <w:i w:val="0"/>
          <w:color w:val="auto"/>
          <w:sz w:val="24"/>
          <w:szCs w:val="24"/>
        </w:rPr>
        <w:t>conceptos</w:t>
      </w:r>
      <w:proofErr w:type="spellEnd"/>
      <w:r w:rsidRPr="002A61A0">
        <w:rPr>
          <w:rFonts w:ascii="Arial" w:hAnsi="Arial" w:cs="Arial"/>
          <w:b w:val="0"/>
          <w:i w:val="0"/>
          <w:color w:val="auto"/>
          <w:sz w:val="24"/>
          <w:szCs w:val="24"/>
        </w:rPr>
        <w:t xml:space="preserve"> </w:t>
      </w:r>
      <w:proofErr w:type="spellStart"/>
      <w:r w:rsidRPr="002A61A0">
        <w:rPr>
          <w:rFonts w:ascii="Arial" w:hAnsi="Arial" w:cs="Arial"/>
          <w:b w:val="0"/>
          <w:i w:val="0"/>
          <w:color w:val="auto"/>
          <w:sz w:val="24"/>
          <w:szCs w:val="24"/>
        </w:rPr>
        <w:t>matemáticos</w:t>
      </w:r>
      <w:proofErr w:type="spellEnd"/>
      <w:r w:rsidRPr="002A61A0">
        <w:rPr>
          <w:rFonts w:ascii="Arial" w:hAnsi="Arial" w:cs="Arial"/>
          <w:b w:val="0"/>
          <w:i w:val="0"/>
          <w:color w:val="auto"/>
          <w:sz w:val="24"/>
          <w:szCs w:val="24"/>
        </w:rPr>
        <w:t xml:space="preserve"> </w:t>
      </w:r>
      <w:proofErr w:type="spellStart"/>
      <w:r w:rsidRPr="002A61A0">
        <w:rPr>
          <w:rFonts w:ascii="Arial" w:hAnsi="Arial" w:cs="Arial"/>
          <w:b w:val="0"/>
          <w:i w:val="0"/>
          <w:color w:val="auto"/>
          <w:sz w:val="24"/>
          <w:szCs w:val="24"/>
        </w:rPr>
        <w:t>complejos</w:t>
      </w:r>
      <w:proofErr w:type="spellEnd"/>
      <w:r w:rsidRPr="002A61A0">
        <w:rPr>
          <w:rFonts w:ascii="Arial" w:hAnsi="Arial" w:cs="Arial"/>
          <w:b w:val="0"/>
          <w:i w:val="0"/>
          <w:color w:val="auto"/>
          <w:sz w:val="24"/>
          <w:szCs w:val="24"/>
        </w:rPr>
        <w:t>.</w:t>
      </w:r>
    </w:p>
    <w:p w:rsidR="002A61A0" w:rsidRPr="002A61A0" w:rsidRDefault="002A61A0" w:rsidP="00021155">
      <w:pPr>
        <w:spacing w:before="100" w:beforeAutospacing="1" w:after="100" w:afterAutospacing="1" w:line="360" w:lineRule="auto"/>
        <w:jc w:val="both"/>
        <w:rPr>
          <w:rFonts w:ascii="Arial" w:hAnsi="Arial" w:cs="Arial"/>
          <w:sz w:val="24"/>
          <w:szCs w:val="24"/>
        </w:rPr>
      </w:pPr>
      <w:proofErr w:type="spellStart"/>
      <w:r w:rsidRPr="002A61A0">
        <w:rPr>
          <w:rStyle w:val="Textoennegrita"/>
          <w:rFonts w:ascii="Arial" w:hAnsi="Arial" w:cs="Arial"/>
          <w:b w:val="0"/>
          <w:sz w:val="24"/>
          <w:szCs w:val="24"/>
        </w:rPr>
        <w:t>Funciones</w:t>
      </w:r>
      <w:proofErr w:type="spellEnd"/>
      <w:r w:rsidRPr="002A61A0">
        <w:rPr>
          <w:rStyle w:val="Textoennegrita"/>
          <w:rFonts w:ascii="Arial" w:hAnsi="Arial" w:cs="Arial"/>
          <w:b w:val="0"/>
          <w:sz w:val="24"/>
          <w:szCs w:val="24"/>
        </w:rPr>
        <w:t xml:space="preserve"> </w:t>
      </w:r>
      <w:proofErr w:type="spellStart"/>
      <w:r w:rsidRPr="002A61A0">
        <w:rPr>
          <w:rStyle w:val="Textoennegrita"/>
          <w:rFonts w:ascii="Arial" w:hAnsi="Arial" w:cs="Arial"/>
          <w:b w:val="0"/>
          <w:sz w:val="24"/>
          <w:szCs w:val="24"/>
        </w:rPr>
        <w:t>trigonométricas</w:t>
      </w:r>
      <w:proofErr w:type="spellEnd"/>
      <w:r w:rsidRPr="002A61A0">
        <w:rPr>
          <w:rFonts w:ascii="Arial" w:hAnsi="Arial" w:cs="Arial"/>
          <w:sz w:val="24"/>
          <w:szCs w:val="24"/>
        </w:rPr>
        <w:t xml:space="preserve">: </w:t>
      </w:r>
      <w:proofErr w:type="spellStart"/>
      <w:r w:rsidRPr="002A61A0">
        <w:rPr>
          <w:rFonts w:ascii="Arial" w:hAnsi="Arial" w:cs="Arial"/>
          <w:sz w:val="24"/>
          <w:szCs w:val="24"/>
        </w:rPr>
        <w:t>Permiten</w:t>
      </w:r>
      <w:proofErr w:type="spellEnd"/>
      <w:r w:rsidRPr="002A61A0">
        <w:rPr>
          <w:rFonts w:ascii="Arial" w:hAnsi="Arial" w:cs="Arial"/>
          <w:sz w:val="24"/>
          <w:szCs w:val="24"/>
        </w:rPr>
        <w:t xml:space="preserve"> el </w:t>
      </w:r>
      <w:proofErr w:type="spellStart"/>
      <w:r w:rsidRPr="002A61A0">
        <w:rPr>
          <w:rFonts w:ascii="Arial" w:hAnsi="Arial" w:cs="Arial"/>
          <w:sz w:val="24"/>
          <w:szCs w:val="24"/>
        </w:rPr>
        <w:t>cálculo</w:t>
      </w:r>
      <w:proofErr w:type="spellEnd"/>
      <w:r w:rsidRPr="002A61A0">
        <w:rPr>
          <w:rFonts w:ascii="Arial" w:hAnsi="Arial" w:cs="Arial"/>
          <w:sz w:val="24"/>
          <w:szCs w:val="24"/>
        </w:rPr>
        <w:t xml:space="preserve"> de </w:t>
      </w:r>
      <w:proofErr w:type="spellStart"/>
      <w:r w:rsidRPr="002A61A0">
        <w:rPr>
          <w:rFonts w:ascii="Arial" w:hAnsi="Arial" w:cs="Arial"/>
          <w:sz w:val="24"/>
          <w:szCs w:val="24"/>
        </w:rPr>
        <w:t>seno</w:t>
      </w:r>
      <w:proofErr w:type="spellEnd"/>
      <w:r w:rsidRPr="002A61A0">
        <w:rPr>
          <w:rFonts w:ascii="Arial" w:hAnsi="Arial" w:cs="Arial"/>
          <w:sz w:val="24"/>
          <w:szCs w:val="24"/>
        </w:rPr>
        <w:t xml:space="preserve">, </w:t>
      </w:r>
      <w:proofErr w:type="spellStart"/>
      <w:r w:rsidRPr="002A61A0">
        <w:rPr>
          <w:rFonts w:ascii="Arial" w:hAnsi="Arial" w:cs="Arial"/>
          <w:sz w:val="24"/>
          <w:szCs w:val="24"/>
        </w:rPr>
        <w:t>coseno</w:t>
      </w:r>
      <w:proofErr w:type="spellEnd"/>
      <w:r w:rsidRPr="002A61A0">
        <w:rPr>
          <w:rFonts w:ascii="Arial" w:hAnsi="Arial" w:cs="Arial"/>
          <w:sz w:val="24"/>
          <w:szCs w:val="24"/>
        </w:rPr>
        <w:t xml:space="preserve"> y </w:t>
      </w:r>
      <w:proofErr w:type="spellStart"/>
      <w:r w:rsidRPr="002A61A0">
        <w:rPr>
          <w:rFonts w:ascii="Arial" w:hAnsi="Arial" w:cs="Arial"/>
          <w:sz w:val="24"/>
          <w:szCs w:val="24"/>
        </w:rPr>
        <w:t>tangente</w:t>
      </w:r>
      <w:proofErr w:type="spellEnd"/>
      <w:r w:rsidRPr="002A61A0">
        <w:rPr>
          <w:rFonts w:ascii="Arial" w:hAnsi="Arial" w:cs="Arial"/>
          <w:sz w:val="24"/>
          <w:szCs w:val="24"/>
        </w:rPr>
        <w:t xml:space="preserve">, </w:t>
      </w:r>
      <w:proofErr w:type="spellStart"/>
      <w:r w:rsidRPr="002A61A0">
        <w:rPr>
          <w:rFonts w:ascii="Arial" w:hAnsi="Arial" w:cs="Arial"/>
          <w:sz w:val="24"/>
          <w:szCs w:val="24"/>
        </w:rPr>
        <w:t>funcionalidades</w:t>
      </w:r>
      <w:proofErr w:type="spellEnd"/>
      <w:r w:rsidRPr="002A61A0">
        <w:rPr>
          <w:rFonts w:ascii="Arial" w:hAnsi="Arial" w:cs="Arial"/>
          <w:sz w:val="24"/>
          <w:szCs w:val="24"/>
        </w:rPr>
        <w:t xml:space="preserve"> </w:t>
      </w:r>
      <w:proofErr w:type="spellStart"/>
      <w:r w:rsidRPr="002A61A0">
        <w:rPr>
          <w:rFonts w:ascii="Arial" w:hAnsi="Arial" w:cs="Arial"/>
          <w:sz w:val="24"/>
          <w:szCs w:val="24"/>
        </w:rPr>
        <w:t>esenciales</w:t>
      </w:r>
      <w:proofErr w:type="spellEnd"/>
      <w:r w:rsidRPr="002A61A0">
        <w:rPr>
          <w:rFonts w:ascii="Arial" w:hAnsi="Arial" w:cs="Arial"/>
          <w:sz w:val="24"/>
          <w:szCs w:val="24"/>
        </w:rPr>
        <w:t xml:space="preserve"> en </w:t>
      </w:r>
      <w:proofErr w:type="spellStart"/>
      <w:r w:rsidRPr="002A61A0">
        <w:rPr>
          <w:rFonts w:ascii="Arial" w:hAnsi="Arial" w:cs="Arial"/>
          <w:sz w:val="24"/>
          <w:szCs w:val="24"/>
        </w:rPr>
        <w:t>una</w:t>
      </w:r>
      <w:proofErr w:type="spellEnd"/>
      <w:r w:rsidRPr="002A61A0">
        <w:rPr>
          <w:rFonts w:ascii="Arial" w:hAnsi="Arial" w:cs="Arial"/>
          <w:sz w:val="24"/>
          <w:szCs w:val="24"/>
        </w:rPr>
        <w:t xml:space="preserve"> </w:t>
      </w:r>
      <w:proofErr w:type="spellStart"/>
      <w:r w:rsidRPr="002A61A0">
        <w:rPr>
          <w:rFonts w:ascii="Arial" w:hAnsi="Arial" w:cs="Arial"/>
          <w:sz w:val="24"/>
          <w:szCs w:val="24"/>
        </w:rPr>
        <w:t>calculadora</w:t>
      </w:r>
      <w:proofErr w:type="spellEnd"/>
      <w:r w:rsidRPr="002A61A0">
        <w:rPr>
          <w:rFonts w:ascii="Arial" w:hAnsi="Arial" w:cs="Arial"/>
          <w:sz w:val="24"/>
          <w:szCs w:val="24"/>
        </w:rPr>
        <w:t xml:space="preserve"> </w:t>
      </w:r>
      <w:proofErr w:type="spellStart"/>
      <w:r w:rsidRPr="002A61A0">
        <w:rPr>
          <w:rFonts w:ascii="Arial" w:hAnsi="Arial" w:cs="Arial"/>
          <w:sz w:val="24"/>
          <w:szCs w:val="24"/>
        </w:rPr>
        <w:t>científica</w:t>
      </w:r>
      <w:proofErr w:type="spellEnd"/>
      <w:r w:rsidRPr="002A61A0">
        <w:rPr>
          <w:rFonts w:ascii="Arial" w:hAnsi="Arial" w:cs="Arial"/>
          <w:sz w:val="24"/>
          <w:szCs w:val="24"/>
        </w:rPr>
        <w:t>.</w:t>
      </w:r>
    </w:p>
    <w:p w:rsidR="002A61A0" w:rsidRPr="002A61A0" w:rsidRDefault="002A61A0" w:rsidP="00327FB5">
      <w:pPr>
        <w:spacing w:before="100" w:beforeAutospacing="1" w:after="100" w:afterAutospacing="1" w:line="360" w:lineRule="auto"/>
        <w:jc w:val="both"/>
        <w:rPr>
          <w:rFonts w:ascii="Arial" w:hAnsi="Arial" w:cs="Arial"/>
          <w:sz w:val="24"/>
          <w:szCs w:val="24"/>
        </w:rPr>
      </w:pPr>
      <w:proofErr w:type="spellStart"/>
      <w:r w:rsidRPr="002A61A0">
        <w:rPr>
          <w:rStyle w:val="Textoennegrita"/>
          <w:rFonts w:ascii="Arial" w:hAnsi="Arial" w:cs="Arial"/>
          <w:b w:val="0"/>
          <w:sz w:val="24"/>
          <w:szCs w:val="24"/>
        </w:rPr>
        <w:t>Interfaz</w:t>
      </w:r>
      <w:proofErr w:type="spellEnd"/>
      <w:r w:rsidRPr="002A61A0">
        <w:rPr>
          <w:rStyle w:val="Textoennegrita"/>
          <w:rFonts w:ascii="Arial" w:hAnsi="Arial" w:cs="Arial"/>
          <w:b w:val="0"/>
          <w:sz w:val="24"/>
          <w:szCs w:val="24"/>
        </w:rPr>
        <w:t xml:space="preserve"> </w:t>
      </w:r>
      <w:proofErr w:type="spellStart"/>
      <w:r w:rsidRPr="002A61A0">
        <w:rPr>
          <w:rStyle w:val="Textoennegrita"/>
          <w:rFonts w:ascii="Arial" w:hAnsi="Arial" w:cs="Arial"/>
          <w:b w:val="0"/>
          <w:sz w:val="24"/>
          <w:szCs w:val="24"/>
        </w:rPr>
        <w:t>gráfica</w:t>
      </w:r>
      <w:proofErr w:type="spellEnd"/>
      <w:r w:rsidRPr="002A61A0">
        <w:rPr>
          <w:rFonts w:ascii="Arial" w:hAnsi="Arial" w:cs="Arial"/>
          <w:sz w:val="24"/>
          <w:szCs w:val="24"/>
        </w:rPr>
        <w:t xml:space="preserve">: Integra </w:t>
      </w:r>
      <w:proofErr w:type="spellStart"/>
      <w:r w:rsidRPr="002A61A0">
        <w:rPr>
          <w:rFonts w:ascii="Arial" w:hAnsi="Arial" w:cs="Arial"/>
          <w:sz w:val="24"/>
          <w:szCs w:val="24"/>
        </w:rPr>
        <w:t>boto</w:t>
      </w:r>
      <w:bookmarkStart w:id="0" w:name="_GoBack"/>
      <w:bookmarkEnd w:id="0"/>
      <w:r w:rsidRPr="002A61A0">
        <w:rPr>
          <w:rFonts w:ascii="Arial" w:hAnsi="Arial" w:cs="Arial"/>
          <w:sz w:val="24"/>
          <w:szCs w:val="24"/>
        </w:rPr>
        <w:t>nes</w:t>
      </w:r>
      <w:proofErr w:type="spellEnd"/>
      <w:r w:rsidRPr="002A61A0">
        <w:rPr>
          <w:rFonts w:ascii="Arial" w:hAnsi="Arial" w:cs="Arial"/>
          <w:sz w:val="24"/>
          <w:szCs w:val="24"/>
        </w:rPr>
        <w:t xml:space="preserve">, </w:t>
      </w:r>
      <w:proofErr w:type="spellStart"/>
      <w:r w:rsidRPr="002A61A0">
        <w:rPr>
          <w:rFonts w:ascii="Arial" w:hAnsi="Arial" w:cs="Arial"/>
          <w:sz w:val="24"/>
          <w:szCs w:val="24"/>
        </w:rPr>
        <w:t>campos</w:t>
      </w:r>
      <w:proofErr w:type="spellEnd"/>
      <w:r w:rsidRPr="002A61A0">
        <w:rPr>
          <w:rFonts w:ascii="Arial" w:hAnsi="Arial" w:cs="Arial"/>
          <w:sz w:val="24"/>
          <w:szCs w:val="24"/>
        </w:rPr>
        <w:t xml:space="preserve"> de </w:t>
      </w:r>
      <w:proofErr w:type="spellStart"/>
      <w:r w:rsidRPr="002A61A0">
        <w:rPr>
          <w:rFonts w:ascii="Arial" w:hAnsi="Arial" w:cs="Arial"/>
          <w:sz w:val="24"/>
          <w:szCs w:val="24"/>
        </w:rPr>
        <w:t>entrada</w:t>
      </w:r>
      <w:proofErr w:type="spellEnd"/>
      <w:r w:rsidRPr="002A61A0">
        <w:rPr>
          <w:rFonts w:ascii="Arial" w:hAnsi="Arial" w:cs="Arial"/>
          <w:sz w:val="24"/>
          <w:szCs w:val="24"/>
        </w:rPr>
        <w:t xml:space="preserve"> y </w:t>
      </w:r>
      <w:proofErr w:type="spellStart"/>
      <w:r w:rsidRPr="002A61A0">
        <w:rPr>
          <w:rFonts w:ascii="Arial" w:hAnsi="Arial" w:cs="Arial"/>
          <w:sz w:val="24"/>
          <w:szCs w:val="24"/>
        </w:rPr>
        <w:t>áreas</w:t>
      </w:r>
      <w:proofErr w:type="spellEnd"/>
      <w:r w:rsidRPr="002A61A0">
        <w:rPr>
          <w:rFonts w:ascii="Arial" w:hAnsi="Arial" w:cs="Arial"/>
          <w:sz w:val="24"/>
          <w:szCs w:val="24"/>
        </w:rPr>
        <w:t xml:space="preserve"> de </w:t>
      </w:r>
      <w:proofErr w:type="spellStart"/>
      <w:r w:rsidRPr="002A61A0">
        <w:rPr>
          <w:rFonts w:ascii="Arial" w:hAnsi="Arial" w:cs="Arial"/>
          <w:sz w:val="24"/>
          <w:szCs w:val="24"/>
        </w:rPr>
        <w:t>visualización</w:t>
      </w:r>
      <w:proofErr w:type="spellEnd"/>
      <w:r w:rsidRPr="002A61A0">
        <w:rPr>
          <w:rFonts w:ascii="Arial" w:hAnsi="Arial" w:cs="Arial"/>
          <w:sz w:val="24"/>
          <w:szCs w:val="24"/>
        </w:rPr>
        <w:t xml:space="preserve"> de </w:t>
      </w:r>
      <w:proofErr w:type="spellStart"/>
      <w:r w:rsidRPr="002A61A0">
        <w:rPr>
          <w:rFonts w:ascii="Arial" w:hAnsi="Arial" w:cs="Arial"/>
          <w:sz w:val="24"/>
          <w:szCs w:val="24"/>
        </w:rPr>
        <w:t>resultados</w:t>
      </w:r>
      <w:proofErr w:type="spellEnd"/>
      <w:r w:rsidRPr="002A61A0">
        <w:rPr>
          <w:rFonts w:ascii="Arial" w:hAnsi="Arial" w:cs="Arial"/>
          <w:sz w:val="24"/>
          <w:szCs w:val="24"/>
        </w:rPr>
        <w:t xml:space="preserve">, </w:t>
      </w:r>
      <w:proofErr w:type="spellStart"/>
      <w:r w:rsidRPr="002A61A0">
        <w:rPr>
          <w:rFonts w:ascii="Arial" w:hAnsi="Arial" w:cs="Arial"/>
          <w:sz w:val="24"/>
          <w:szCs w:val="24"/>
        </w:rPr>
        <w:t>facilitando</w:t>
      </w:r>
      <w:proofErr w:type="spellEnd"/>
      <w:r w:rsidRPr="002A61A0">
        <w:rPr>
          <w:rFonts w:ascii="Arial" w:hAnsi="Arial" w:cs="Arial"/>
          <w:sz w:val="24"/>
          <w:szCs w:val="24"/>
        </w:rPr>
        <w:t xml:space="preserve"> el </w:t>
      </w:r>
      <w:proofErr w:type="spellStart"/>
      <w:proofErr w:type="gramStart"/>
      <w:r w:rsidRPr="002A61A0">
        <w:rPr>
          <w:rFonts w:ascii="Arial" w:hAnsi="Arial" w:cs="Arial"/>
          <w:sz w:val="24"/>
          <w:szCs w:val="24"/>
        </w:rPr>
        <w:t>uso</w:t>
      </w:r>
      <w:proofErr w:type="spellEnd"/>
      <w:proofErr w:type="gramEnd"/>
      <w:r w:rsidRPr="002A61A0">
        <w:rPr>
          <w:rFonts w:ascii="Arial" w:hAnsi="Arial" w:cs="Arial"/>
          <w:sz w:val="24"/>
          <w:szCs w:val="24"/>
        </w:rPr>
        <w:t xml:space="preserve"> </w:t>
      </w:r>
      <w:proofErr w:type="spellStart"/>
      <w:r w:rsidRPr="002A61A0">
        <w:rPr>
          <w:rFonts w:ascii="Arial" w:hAnsi="Arial" w:cs="Arial"/>
          <w:sz w:val="24"/>
          <w:szCs w:val="24"/>
        </w:rPr>
        <w:t>por</w:t>
      </w:r>
      <w:proofErr w:type="spellEnd"/>
      <w:r w:rsidRPr="002A61A0">
        <w:rPr>
          <w:rFonts w:ascii="Arial" w:hAnsi="Arial" w:cs="Arial"/>
          <w:sz w:val="24"/>
          <w:szCs w:val="24"/>
        </w:rPr>
        <w:t xml:space="preserve"> parte del </w:t>
      </w:r>
      <w:proofErr w:type="spellStart"/>
      <w:r w:rsidRPr="002A61A0">
        <w:rPr>
          <w:rFonts w:ascii="Arial" w:hAnsi="Arial" w:cs="Arial"/>
          <w:sz w:val="24"/>
          <w:szCs w:val="24"/>
        </w:rPr>
        <w:t>usuario</w:t>
      </w:r>
      <w:proofErr w:type="spellEnd"/>
      <w:r w:rsidRPr="002A61A0">
        <w:rPr>
          <w:rFonts w:ascii="Arial" w:hAnsi="Arial" w:cs="Arial"/>
          <w:sz w:val="24"/>
          <w:szCs w:val="24"/>
        </w:rPr>
        <w:t>.</w:t>
      </w:r>
    </w:p>
    <w:p w:rsidR="002A61A0" w:rsidRPr="002A61A0" w:rsidRDefault="002A61A0" w:rsidP="00021155">
      <w:pPr>
        <w:pStyle w:val="Ttulo4"/>
        <w:spacing w:line="360" w:lineRule="auto"/>
        <w:jc w:val="center"/>
        <w:rPr>
          <w:rFonts w:ascii="Arial" w:hAnsi="Arial" w:cs="Arial"/>
          <w:b w:val="0"/>
          <w:i w:val="0"/>
          <w:color w:val="auto"/>
          <w:sz w:val="28"/>
          <w:szCs w:val="24"/>
          <w:u w:val="single"/>
        </w:rPr>
      </w:pPr>
      <w:proofErr w:type="spellStart"/>
      <w:r w:rsidRPr="002A61A0">
        <w:rPr>
          <w:rStyle w:val="Textoennegrita"/>
          <w:rFonts w:ascii="Arial" w:hAnsi="Arial" w:cs="Arial"/>
          <w:b/>
          <w:bCs/>
          <w:i w:val="0"/>
          <w:color w:val="auto"/>
          <w:sz w:val="28"/>
          <w:szCs w:val="24"/>
          <w:u w:val="single"/>
        </w:rPr>
        <w:t>Desafíos</w:t>
      </w:r>
      <w:proofErr w:type="spellEnd"/>
      <w:r w:rsidRPr="002A61A0">
        <w:rPr>
          <w:rStyle w:val="Textoennegrita"/>
          <w:rFonts w:ascii="Arial" w:hAnsi="Arial" w:cs="Arial"/>
          <w:b/>
          <w:bCs/>
          <w:i w:val="0"/>
          <w:color w:val="auto"/>
          <w:sz w:val="28"/>
          <w:szCs w:val="24"/>
          <w:u w:val="single"/>
        </w:rPr>
        <w:t xml:space="preserve"> y </w:t>
      </w:r>
      <w:proofErr w:type="spellStart"/>
      <w:r w:rsidRPr="002A61A0">
        <w:rPr>
          <w:rStyle w:val="Textoennegrita"/>
          <w:rFonts w:ascii="Arial" w:hAnsi="Arial" w:cs="Arial"/>
          <w:b/>
          <w:bCs/>
          <w:i w:val="0"/>
          <w:color w:val="auto"/>
          <w:sz w:val="28"/>
          <w:szCs w:val="24"/>
          <w:u w:val="single"/>
        </w:rPr>
        <w:t>Soluciones</w:t>
      </w:r>
      <w:proofErr w:type="spellEnd"/>
    </w:p>
    <w:p w:rsidR="00021155" w:rsidRDefault="002A61A0" w:rsidP="00021155">
      <w:pPr>
        <w:pStyle w:val="NormalWeb"/>
        <w:spacing w:line="360" w:lineRule="auto"/>
        <w:jc w:val="both"/>
        <w:rPr>
          <w:rFonts w:ascii="Arial" w:hAnsi="Arial" w:cs="Arial"/>
        </w:rPr>
      </w:pPr>
      <w:r w:rsidRPr="002A61A0">
        <w:rPr>
          <w:rFonts w:ascii="Arial" w:hAnsi="Arial" w:cs="Arial"/>
        </w:rPr>
        <w:t>Durante el desarrollo del proyecto se enfrentaron diversos desafíos técnicos, entre ellos:</w:t>
      </w:r>
    </w:p>
    <w:p w:rsidR="002A61A0" w:rsidRDefault="002A61A0" w:rsidP="00021155">
      <w:pPr>
        <w:pStyle w:val="NormalWeb"/>
        <w:spacing w:line="360" w:lineRule="auto"/>
        <w:jc w:val="both"/>
        <w:rPr>
          <w:rFonts w:ascii="Arial" w:hAnsi="Arial" w:cs="Arial"/>
        </w:rPr>
      </w:pPr>
      <w:r w:rsidRPr="002A61A0">
        <w:rPr>
          <w:rStyle w:val="Textoennegrita"/>
          <w:rFonts w:ascii="Arial" w:hAnsi="Arial" w:cs="Arial"/>
          <w:b w:val="0"/>
        </w:rPr>
        <w:t xml:space="preserve">Precisión en los cálculos </w:t>
      </w:r>
      <w:proofErr w:type="spellStart"/>
      <w:r w:rsidRPr="002A61A0">
        <w:rPr>
          <w:rStyle w:val="Textoennegrita"/>
          <w:rFonts w:ascii="Arial" w:hAnsi="Arial" w:cs="Arial"/>
          <w:b w:val="0"/>
        </w:rPr>
        <w:t>trigonométricos</w:t>
      </w:r>
      <w:proofErr w:type="spellEnd"/>
      <w:r w:rsidRPr="002A61A0">
        <w:rPr>
          <w:rStyle w:val="Textoennegrita"/>
          <w:rFonts w:ascii="Arial" w:hAnsi="Arial" w:cs="Arial"/>
          <w:b w:val="0"/>
        </w:rPr>
        <w:t xml:space="preserve"> y </w:t>
      </w:r>
      <w:proofErr w:type="spellStart"/>
      <w:r w:rsidRPr="002A61A0">
        <w:rPr>
          <w:rStyle w:val="Textoennegrita"/>
          <w:rFonts w:ascii="Arial" w:hAnsi="Arial" w:cs="Arial"/>
          <w:b w:val="0"/>
        </w:rPr>
        <w:t>logarítmicos</w:t>
      </w:r>
      <w:proofErr w:type="spellEnd"/>
      <w:r w:rsidRPr="002A61A0">
        <w:rPr>
          <w:rFonts w:ascii="Arial" w:hAnsi="Arial" w:cs="Arial"/>
        </w:rPr>
        <w:t xml:space="preserve">: Se </w:t>
      </w:r>
      <w:proofErr w:type="spellStart"/>
      <w:r w:rsidRPr="002A61A0">
        <w:rPr>
          <w:rFonts w:ascii="Arial" w:hAnsi="Arial" w:cs="Arial"/>
        </w:rPr>
        <w:t>utilizaron</w:t>
      </w:r>
      <w:proofErr w:type="spellEnd"/>
      <w:r w:rsidRPr="002A61A0">
        <w:rPr>
          <w:rFonts w:ascii="Arial" w:hAnsi="Arial" w:cs="Arial"/>
        </w:rPr>
        <w:t xml:space="preserve"> </w:t>
      </w:r>
      <w:proofErr w:type="spellStart"/>
      <w:r w:rsidRPr="002A61A0">
        <w:rPr>
          <w:rFonts w:ascii="Arial" w:hAnsi="Arial" w:cs="Arial"/>
        </w:rPr>
        <w:t>las</w:t>
      </w:r>
      <w:proofErr w:type="spellEnd"/>
      <w:r w:rsidRPr="002A61A0">
        <w:rPr>
          <w:rFonts w:ascii="Arial" w:hAnsi="Arial" w:cs="Arial"/>
        </w:rPr>
        <w:t xml:space="preserve"> </w:t>
      </w:r>
      <w:proofErr w:type="spellStart"/>
      <w:r w:rsidRPr="002A61A0">
        <w:rPr>
          <w:rFonts w:ascii="Arial" w:hAnsi="Arial" w:cs="Arial"/>
        </w:rPr>
        <w:t>clases</w:t>
      </w:r>
      <w:proofErr w:type="spellEnd"/>
      <w:r w:rsidRPr="002A61A0">
        <w:rPr>
          <w:rFonts w:ascii="Arial" w:hAnsi="Arial" w:cs="Arial"/>
        </w:rPr>
        <w:t xml:space="preserve"> </w:t>
      </w:r>
      <w:proofErr w:type="spellStart"/>
      <w:r w:rsidRPr="002A61A0">
        <w:rPr>
          <w:rFonts w:ascii="Arial" w:hAnsi="Arial" w:cs="Arial"/>
        </w:rPr>
        <w:t>matemáticas</w:t>
      </w:r>
      <w:proofErr w:type="spellEnd"/>
      <w:r w:rsidRPr="002A61A0">
        <w:rPr>
          <w:rFonts w:ascii="Arial" w:hAnsi="Arial" w:cs="Arial"/>
        </w:rPr>
        <w:t xml:space="preserve"> de Java para </w:t>
      </w:r>
      <w:proofErr w:type="spellStart"/>
      <w:r w:rsidRPr="002A61A0">
        <w:rPr>
          <w:rFonts w:ascii="Arial" w:hAnsi="Arial" w:cs="Arial"/>
        </w:rPr>
        <w:t>garantizar</w:t>
      </w:r>
      <w:proofErr w:type="spellEnd"/>
      <w:r w:rsidRPr="002A61A0">
        <w:rPr>
          <w:rFonts w:ascii="Arial" w:hAnsi="Arial" w:cs="Arial"/>
        </w:rPr>
        <w:t xml:space="preserve"> la exactitud de los </w:t>
      </w:r>
      <w:proofErr w:type="spellStart"/>
      <w:r w:rsidRPr="002A61A0">
        <w:rPr>
          <w:rFonts w:ascii="Arial" w:hAnsi="Arial" w:cs="Arial"/>
        </w:rPr>
        <w:t>resultados.</w:t>
      </w:r>
      <w:proofErr w:type="spellEnd"/>
    </w:p>
    <w:p w:rsidR="002A61A0" w:rsidRDefault="002A61A0" w:rsidP="00021155">
      <w:pPr>
        <w:pStyle w:val="NormalWeb"/>
        <w:spacing w:line="360" w:lineRule="auto"/>
        <w:jc w:val="both"/>
        <w:rPr>
          <w:rFonts w:ascii="Arial" w:hAnsi="Arial" w:cs="Arial"/>
        </w:rPr>
      </w:pPr>
      <w:r w:rsidRPr="002A61A0">
        <w:rPr>
          <w:rStyle w:val="Textoennegrita"/>
          <w:rFonts w:ascii="Arial" w:hAnsi="Arial" w:cs="Arial"/>
          <w:b w:val="0"/>
        </w:rPr>
        <w:t xml:space="preserve">Gestión de errores de </w:t>
      </w:r>
      <w:proofErr w:type="spellStart"/>
      <w:r w:rsidRPr="002A61A0">
        <w:rPr>
          <w:rStyle w:val="Textoennegrita"/>
          <w:rFonts w:ascii="Arial" w:hAnsi="Arial" w:cs="Arial"/>
          <w:b w:val="0"/>
        </w:rPr>
        <w:t>entrada</w:t>
      </w:r>
      <w:proofErr w:type="spellEnd"/>
      <w:r w:rsidRPr="002A61A0">
        <w:rPr>
          <w:rFonts w:ascii="Arial" w:hAnsi="Arial" w:cs="Arial"/>
        </w:rPr>
        <w:t xml:space="preserve">: Se </w:t>
      </w:r>
      <w:proofErr w:type="spellStart"/>
      <w:r w:rsidRPr="002A61A0">
        <w:rPr>
          <w:rFonts w:ascii="Arial" w:hAnsi="Arial" w:cs="Arial"/>
        </w:rPr>
        <w:t>implementaron</w:t>
      </w:r>
      <w:proofErr w:type="spellEnd"/>
      <w:r w:rsidRPr="002A61A0">
        <w:rPr>
          <w:rFonts w:ascii="Arial" w:hAnsi="Arial" w:cs="Arial"/>
        </w:rPr>
        <w:t xml:space="preserve"> </w:t>
      </w:r>
      <w:proofErr w:type="spellStart"/>
      <w:r w:rsidRPr="002A61A0">
        <w:rPr>
          <w:rFonts w:ascii="Arial" w:hAnsi="Arial" w:cs="Arial"/>
        </w:rPr>
        <w:t>mecanismos</w:t>
      </w:r>
      <w:proofErr w:type="spellEnd"/>
      <w:r w:rsidRPr="002A61A0">
        <w:rPr>
          <w:rFonts w:ascii="Arial" w:hAnsi="Arial" w:cs="Arial"/>
        </w:rPr>
        <w:t xml:space="preserve"> para </w:t>
      </w:r>
      <w:proofErr w:type="spellStart"/>
      <w:r w:rsidRPr="002A61A0">
        <w:rPr>
          <w:rFonts w:ascii="Arial" w:hAnsi="Arial" w:cs="Arial"/>
        </w:rPr>
        <w:t>manejar</w:t>
      </w:r>
      <w:proofErr w:type="spellEnd"/>
      <w:r w:rsidRPr="002A61A0">
        <w:rPr>
          <w:rFonts w:ascii="Arial" w:hAnsi="Arial" w:cs="Arial"/>
        </w:rPr>
        <w:t xml:space="preserve"> </w:t>
      </w:r>
      <w:proofErr w:type="spellStart"/>
      <w:r w:rsidRPr="002A61A0">
        <w:rPr>
          <w:rFonts w:ascii="Arial" w:hAnsi="Arial" w:cs="Arial"/>
        </w:rPr>
        <w:t>excepciones</w:t>
      </w:r>
      <w:proofErr w:type="spellEnd"/>
      <w:r w:rsidRPr="002A61A0">
        <w:rPr>
          <w:rFonts w:ascii="Arial" w:hAnsi="Arial" w:cs="Arial"/>
        </w:rPr>
        <w:t xml:space="preserve"> </w:t>
      </w:r>
      <w:proofErr w:type="spellStart"/>
      <w:r w:rsidRPr="002A61A0">
        <w:rPr>
          <w:rFonts w:ascii="Arial" w:hAnsi="Arial" w:cs="Arial"/>
        </w:rPr>
        <w:t>como</w:t>
      </w:r>
      <w:proofErr w:type="spellEnd"/>
      <w:r w:rsidRPr="002A61A0">
        <w:rPr>
          <w:rFonts w:ascii="Arial" w:hAnsi="Arial" w:cs="Arial"/>
        </w:rPr>
        <w:t xml:space="preserve"> </w:t>
      </w:r>
      <w:proofErr w:type="spellStart"/>
      <w:r w:rsidRPr="002A61A0">
        <w:rPr>
          <w:rFonts w:ascii="Arial" w:hAnsi="Arial" w:cs="Arial"/>
        </w:rPr>
        <w:t>divisiones</w:t>
      </w:r>
      <w:proofErr w:type="spellEnd"/>
      <w:r w:rsidRPr="002A61A0">
        <w:rPr>
          <w:rFonts w:ascii="Arial" w:hAnsi="Arial" w:cs="Arial"/>
        </w:rPr>
        <w:t xml:space="preserve"> </w:t>
      </w:r>
      <w:proofErr w:type="spellStart"/>
      <w:r w:rsidRPr="002A61A0">
        <w:rPr>
          <w:rFonts w:ascii="Arial" w:hAnsi="Arial" w:cs="Arial"/>
        </w:rPr>
        <w:t>por</w:t>
      </w:r>
      <w:proofErr w:type="spellEnd"/>
      <w:r w:rsidRPr="002A61A0">
        <w:rPr>
          <w:rFonts w:ascii="Arial" w:hAnsi="Arial" w:cs="Arial"/>
        </w:rPr>
        <w:t xml:space="preserve"> cero o </w:t>
      </w:r>
      <w:proofErr w:type="spellStart"/>
      <w:r w:rsidRPr="002A61A0">
        <w:rPr>
          <w:rFonts w:ascii="Arial" w:hAnsi="Arial" w:cs="Arial"/>
        </w:rPr>
        <w:t>datos</w:t>
      </w:r>
      <w:proofErr w:type="spellEnd"/>
      <w:r w:rsidRPr="002A61A0">
        <w:rPr>
          <w:rFonts w:ascii="Arial" w:hAnsi="Arial" w:cs="Arial"/>
        </w:rPr>
        <w:t xml:space="preserve"> no </w:t>
      </w:r>
      <w:proofErr w:type="spellStart"/>
      <w:r w:rsidRPr="002A61A0">
        <w:rPr>
          <w:rFonts w:ascii="Arial" w:hAnsi="Arial" w:cs="Arial"/>
        </w:rPr>
        <w:t>válidos</w:t>
      </w:r>
      <w:proofErr w:type="spellEnd"/>
      <w:r w:rsidRPr="002A61A0">
        <w:rPr>
          <w:rFonts w:ascii="Arial" w:hAnsi="Arial" w:cs="Arial"/>
        </w:rPr>
        <w:t xml:space="preserve">, </w:t>
      </w:r>
      <w:proofErr w:type="spellStart"/>
      <w:r w:rsidRPr="002A61A0">
        <w:rPr>
          <w:rFonts w:ascii="Arial" w:hAnsi="Arial" w:cs="Arial"/>
        </w:rPr>
        <w:t>asegurando</w:t>
      </w:r>
      <w:proofErr w:type="spellEnd"/>
      <w:r w:rsidRPr="002A61A0">
        <w:rPr>
          <w:rFonts w:ascii="Arial" w:hAnsi="Arial" w:cs="Arial"/>
        </w:rPr>
        <w:t xml:space="preserve"> la robustez del </w:t>
      </w:r>
      <w:proofErr w:type="spellStart"/>
      <w:r w:rsidRPr="002A61A0">
        <w:rPr>
          <w:rFonts w:ascii="Arial" w:hAnsi="Arial" w:cs="Arial"/>
        </w:rPr>
        <w:t>programa.</w:t>
      </w:r>
      <w:proofErr w:type="spellEnd"/>
    </w:p>
    <w:p w:rsidR="00021155" w:rsidRDefault="002A61A0" w:rsidP="00021155">
      <w:pPr>
        <w:pStyle w:val="NormalWeb"/>
        <w:spacing w:line="360" w:lineRule="auto"/>
        <w:jc w:val="both"/>
        <w:rPr>
          <w:rFonts w:ascii="Arial" w:hAnsi="Arial" w:cs="Arial"/>
        </w:rPr>
      </w:pPr>
      <w:r w:rsidRPr="002A61A0">
        <w:rPr>
          <w:rStyle w:val="Textoennegrita"/>
          <w:rFonts w:ascii="Arial" w:hAnsi="Arial" w:cs="Arial"/>
          <w:b w:val="0"/>
        </w:rPr>
        <w:t>Diseño intuitivo de la GUI</w:t>
      </w:r>
      <w:r w:rsidRPr="002A61A0">
        <w:rPr>
          <w:rFonts w:ascii="Arial" w:hAnsi="Arial" w:cs="Arial"/>
        </w:rPr>
        <w:t xml:space="preserve">: Se </w:t>
      </w:r>
      <w:proofErr w:type="spellStart"/>
      <w:r w:rsidRPr="002A61A0">
        <w:rPr>
          <w:rFonts w:ascii="Arial" w:hAnsi="Arial" w:cs="Arial"/>
        </w:rPr>
        <w:t>trabajó</w:t>
      </w:r>
      <w:proofErr w:type="spellEnd"/>
      <w:r w:rsidRPr="002A61A0">
        <w:rPr>
          <w:rFonts w:ascii="Arial" w:hAnsi="Arial" w:cs="Arial"/>
        </w:rPr>
        <w:t xml:space="preserve"> en </w:t>
      </w:r>
      <w:proofErr w:type="spellStart"/>
      <w:r w:rsidRPr="002A61A0">
        <w:rPr>
          <w:rFonts w:ascii="Arial" w:hAnsi="Arial" w:cs="Arial"/>
        </w:rPr>
        <w:t>una</w:t>
      </w:r>
      <w:proofErr w:type="spellEnd"/>
      <w:r w:rsidRPr="002A61A0">
        <w:rPr>
          <w:rFonts w:ascii="Arial" w:hAnsi="Arial" w:cs="Arial"/>
        </w:rPr>
        <w:t xml:space="preserve"> </w:t>
      </w:r>
      <w:proofErr w:type="spellStart"/>
      <w:r w:rsidRPr="002A61A0">
        <w:rPr>
          <w:rFonts w:ascii="Arial" w:hAnsi="Arial" w:cs="Arial"/>
        </w:rPr>
        <w:t>disposición</w:t>
      </w:r>
      <w:proofErr w:type="spellEnd"/>
      <w:r w:rsidRPr="002A61A0">
        <w:rPr>
          <w:rFonts w:ascii="Arial" w:hAnsi="Arial" w:cs="Arial"/>
        </w:rPr>
        <w:t xml:space="preserve"> </w:t>
      </w:r>
      <w:proofErr w:type="spellStart"/>
      <w:r w:rsidRPr="002A61A0">
        <w:rPr>
          <w:rFonts w:ascii="Arial" w:hAnsi="Arial" w:cs="Arial"/>
        </w:rPr>
        <w:t>clara</w:t>
      </w:r>
      <w:proofErr w:type="spellEnd"/>
      <w:r w:rsidRPr="002A61A0">
        <w:rPr>
          <w:rFonts w:ascii="Arial" w:hAnsi="Arial" w:cs="Arial"/>
        </w:rPr>
        <w:t xml:space="preserve"> de los </w:t>
      </w:r>
      <w:proofErr w:type="spellStart"/>
      <w:r w:rsidRPr="002A61A0">
        <w:rPr>
          <w:rFonts w:ascii="Arial" w:hAnsi="Arial" w:cs="Arial"/>
        </w:rPr>
        <w:t>componentes</w:t>
      </w:r>
      <w:proofErr w:type="spellEnd"/>
      <w:r w:rsidRPr="002A61A0">
        <w:rPr>
          <w:rFonts w:ascii="Arial" w:hAnsi="Arial" w:cs="Arial"/>
        </w:rPr>
        <w:t xml:space="preserve"> </w:t>
      </w:r>
      <w:proofErr w:type="spellStart"/>
      <w:r w:rsidRPr="002A61A0">
        <w:rPr>
          <w:rFonts w:ascii="Arial" w:hAnsi="Arial" w:cs="Arial"/>
        </w:rPr>
        <w:t>visuales</w:t>
      </w:r>
      <w:proofErr w:type="spellEnd"/>
      <w:r w:rsidRPr="002A61A0">
        <w:rPr>
          <w:rFonts w:ascii="Arial" w:hAnsi="Arial" w:cs="Arial"/>
        </w:rPr>
        <w:t xml:space="preserve">, </w:t>
      </w:r>
      <w:proofErr w:type="spellStart"/>
      <w:r w:rsidRPr="002A61A0">
        <w:rPr>
          <w:rFonts w:ascii="Arial" w:hAnsi="Arial" w:cs="Arial"/>
        </w:rPr>
        <w:t>mejorando</w:t>
      </w:r>
      <w:proofErr w:type="spellEnd"/>
      <w:r w:rsidRPr="002A61A0">
        <w:rPr>
          <w:rFonts w:ascii="Arial" w:hAnsi="Arial" w:cs="Arial"/>
        </w:rPr>
        <w:t xml:space="preserve"> la experiencia del usuario.</w:t>
      </w:r>
    </w:p>
    <w:p w:rsidR="00021155" w:rsidRDefault="00021155" w:rsidP="00021155">
      <w:pPr>
        <w:pStyle w:val="NormalWeb"/>
        <w:spacing w:line="360" w:lineRule="auto"/>
        <w:jc w:val="both"/>
        <w:rPr>
          <w:rFonts w:ascii="Arial" w:hAnsi="Arial" w:cs="Arial"/>
        </w:rPr>
      </w:pPr>
    </w:p>
    <w:p w:rsidR="00021155" w:rsidRDefault="00021155" w:rsidP="00021155">
      <w:pPr>
        <w:pStyle w:val="NormalWeb"/>
        <w:spacing w:line="360" w:lineRule="auto"/>
        <w:jc w:val="both"/>
        <w:rPr>
          <w:rFonts w:ascii="Arial" w:hAnsi="Arial" w:cs="Arial"/>
        </w:rPr>
      </w:pPr>
    </w:p>
    <w:p w:rsidR="00021155" w:rsidRPr="00021155" w:rsidRDefault="00021155" w:rsidP="00021155">
      <w:pPr>
        <w:pStyle w:val="NormalWeb"/>
        <w:spacing w:line="360" w:lineRule="auto"/>
        <w:jc w:val="both"/>
        <w:rPr>
          <w:rStyle w:val="Textoennegrita"/>
          <w:rFonts w:ascii="Arial" w:hAnsi="Arial" w:cs="Arial"/>
          <w:b w:val="0"/>
          <w:bCs w:val="0"/>
        </w:rPr>
      </w:pPr>
    </w:p>
    <w:p w:rsidR="002A61A0" w:rsidRPr="002A61A0" w:rsidRDefault="00021155" w:rsidP="00021155">
      <w:pPr>
        <w:pStyle w:val="Ttulo3"/>
        <w:spacing w:line="360" w:lineRule="auto"/>
        <w:jc w:val="center"/>
        <w:rPr>
          <w:rFonts w:ascii="Arial" w:hAnsi="Arial" w:cs="Arial"/>
          <w:b w:val="0"/>
          <w:color w:val="auto"/>
          <w:sz w:val="28"/>
          <w:szCs w:val="24"/>
          <w:u w:val="single"/>
        </w:rPr>
      </w:pPr>
      <w:r w:rsidRPr="002A61A0">
        <w:rPr>
          <w:rStyle w:val="Textoennegrita"/>
          <w:rFonts w:ascii="Arial" w:hAnsi="Arial" w:cs="Arial"/>
          <w:b/>
          <w:bCs/>
          <w:color w:val="auto"/>
          <w:sz w:val="28"/>
          <w:szCs w:val="24"/>
          <w:u w:val="single"/>
        </w:rPr>
        <w:lastRenderedPageBreak/>
        <w:t>Conclusion</w:t>
      </w:r>
    </w:p>
    <w:p w:rsidR="00161C6C" w:rsidRDefault="002A61A0" w:rsidP="00021155">
      <w:pPr>
        <w:pStyle w:val="NormalWeb"/>
        <w:spacing w:line="360" w:lineRule="auto"/>
        <w:jc w:val="both"/>
        <w:rPr>
          <w:rFonts w:ascii="Arial" w:hAnsi="Arial" w:cs="Arial"/>
        </w:rPr>
      </w:pPr>
      <w:r w:rsidRPr="002A61A0">
        <w:rPr>
          <w:rFonts w:ascii="Arial" w:hAnsi="Arial" w:cs="Arial"/>
        </w:rPr>
        <w:t>El desarrollo de esta calculadora científica en Java representa un logro significativo en la integración de conceptos de programación orientada a objetos y diseño de interfaces gráficas. El proyecto cumple con el objetivo de proporcionar una herramienta funcional y accesible para realizar cálculos matemáticos complejos. Además, el proceso permitió reforzar habilidades clave como la gestión de excepciones, la organización modular del código y la interacción con librerías gráficas. Este proyecto no solo es útil en su aplicación práctica, sino que también sienta las bases para futuros desarrollos que incluyan funcionalidades adicionales o mejoras en la experiencia del usuario.</w:t>
      </w:r>
    </w:p>
    <w:p w:rsidR="002A61A0" w:rsidRPr="002A61A0" w:rsidRDefault="002A61A0" w:rsidP="00021155">
      <w:pPr>
        <w:pStyle w:val="NormalWeb"/>
        <w:spacing w:line="360" w:lineRule="auto"/>
        <w:rPr>
          <w:rFonts w:ascii="Arial" w:hAnsi="Arial" w:cs="Arial"/>
          <w:b/>
          <w:sz w:val="28"/>
          <w:u w:val="single"/>
        </w:rPr>
      </w:pPr>
    </w:p>
    <w:sectPr w:rsidR="002A61A0" w:rsidRPr="002A61A0" w:rsidSect="00021155">
      <w:headerReference w:type="default" r:id="rId9"/>
      <w:footerReference w:type="default" r:id="rId10"/>
      <w:pgSz w:w="12240" w:h="15840"/>
      <w:pgMar w:top="1701" w:right="1021"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DAA" w:rsidRDefault="00D74DAA" w:rsidP="00D74DAA">
      <w:pPr>
        <w:spacing w:after="0" w:line="240" w:lineRule="auto"/>
      </w:pPr>
      <w:r>
        <w:separator/>
      </w:r>
    </w:p>
  </w:endnote>
  <w:endnote w:type="continuationSeparator" w:id="0">
    <w:p w:rsidR="00D74DAA" w:rsidRDefault="00D74DAA" w:rsidP="00D74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1A0" w:rsidRDefault="00021155" w:rsidP="00021155">
    <w:pPr>
      <w:pStyle w:val="Piedepgina"/>
      <w:pBdr>
        <w:top w:val="single" w:sz="4" w:space="1" w:color="auto"/>
      </w:pBdr>
    </w:pPr>
    <w:sdt>
      <w:sdtPr>
        <w:id w:val="1020586365"/>
        <w:docPartObj>
          <w:docPartGallery w:val="Page Numbers (Bottom of Page)"/>
          <w:docPartUnique/>
        </w:docPartObj>
      </w:sdtPr>
      <w:sdtContent>
        <w:r>
          <w:fldChar w:fldCharType="begin"/>
        </w:r>
        <w:r>
          <w:instrText>PAGE   \* MERGEFORMAT</w:instrText>
        </w:r>
        <w:r>
          <w:fldChar w:fldCharType="separate"/>
        </w:r>
        <w:r w:rsidR="00327FB5" w:rsidRPr="00327FB5">
          <w:rPr>
            <w:noProof/>
            <w:lang w:val="es-ES"/>
          </w:rPr>
          <w:t>2</w:t>
        </w:r>
        <w:r>
          <w:fldChar w:fldCharType="end"/>
        </w:r>
        <w:r>
          <w:tab/>
        </w:r>
        <w:r>
          <w:tab/>
          <w:t xml:space="preserve">        </w:t>
        </w:r>
      </w:sdtContent>
    </w:sdt>
    <w:proofErr w:type="spellStart"/>
    <w:r>
      <w:t>Calculadora</w:t>
    </w:r>
    <w:proofErr w:type="spellEnd"/>
    <w:r>
      <w:t xml:space="preserve"> </w:t>
    </w:r>
    <w:proofErr w:type="spellStart"/>
    <w:r>
      <w:t>Cientifica</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DAA" w:rsidRDefault="00D74DAA" w:rsidP="00D74DAA">
      <w:pPr>
        <w:spacing w:after="0" w:line="240" w:lineRule="auto"/>
      </w:pPr>
      <w:r>
        <w:separator/>
      </w:r>
    </w:p>
  </w:footnote>
  <w:footnote w:type="continuationSeparator" w:id="0">
    <w:p w:rsidR="00D74DAA" w:rsidRDefault="00D74DAA" w:rsidP="00D74D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DAA" w:rsidRDefault="002A61A0" w:rsidP="002A61A0">
    <w:pPr>
      <w:pStyle w:val="Encabezado"/>
      <w:pBdr>
        <w:bottom w:val="single" w:sz="4" w:space="1" w:color="auto"/>
      </w:pBdr>
    </w:pPr>
    <w:r>
      <w:t xml:space="preserve">Juan </w:t>
    </w:r>
    <w:proofErr w:type="spellStart"/>
    <w:r>
      <w:t>Freire</w:t>
    </w:r>
    <w:proofErr w:type="spellEnd"/>
    <w:r>
      <w:t xml:space="preserve">, </w:t>
    </w:r>
    <w:proofErr w:type="spellStart"/>
    <w:r>
      <w:t>Facundo</w:t>
    </w:r>
    <w:proofErr w:type="spellEnd"/>
    <w:r>
      <w:t xml:space="preserve"> Santos, Tomas Palumbo y Marcos </w:t>
    </w:r>
    <w:proofErr w:type="spellStart"/>
    <w:r>
      <w:t>Contrerasz</w:t>
    </w:r>
    <w:proofErr w:type="spellEnd"/>
  </w:p>
  <w:p w:rsidR="00D74DAA" w:rsidRDefault="00D74DA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nsid w:val="00D519F2"/>
    <w:multiLevelType w:val="multilevel"/>
    <w:tmpl w:val="3ED2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C780C9D"/>
    <w:multiLevelType w:val="multilevel"/>
    <w:tmpl w:val="1618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B23F25"/>
    <w:multiLevelType w:val="multilevel"/>
    <w:tmpl w:val="3CE2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73382B"/>
    <w:multiLevelType w:val="multilevel"/>
    <w:tmpl w:val="2FF4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BD24D8"/>
    <w:multiLevelType w:val="multilevel"/>
    <w:tmpl w:val="3264A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10"/>
  </w:num>
  <w:num w:numId="12">
    <w:abstractNumId w:val="12"/>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21155"/>
    <w:rsid w:val="00034616"/>
    <w:rsid w:val="0006063C"/>
    <w:rsid w:val="000944C8"/>
    <w:rsid w:val="00150047"/>
    <w:rsid w:val="0015074B"/>
    <w:rsid w:val="00161C6C"/>
    <w:rsid w:val="0029639D"/>
    <w:rsid w:val="002A61A0"/>
    <w:rsid w:val="00326F90"/>
    <w:rsid w:val="00327FB5"/>
    <w:rsid w:val="005D427B"/>
    <w:rsid w:val="00614D76"/>
    <w:rsid w:val="00A27C01"/>
    <w:rsid w:val="00AA1D8D"/>
    <w:rsid w:val="00B47730"/>
    <w:rsid w:val="00CB0664"/>
    <w:rsid w:val="00D74D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75D6EB32-B644-4273-8A17-71CC6960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link w:val="SinespaciadoCar"/>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Puesto">
    <w:name w:val="Title"/>
    <w:basedOn w:val="Normal"/>
    <w:next w:val="Normal"/>
    <w:link w:val="Puest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de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inespaciadoCar">
    <w:name w:val="Sin espaciado Car"/>
    <w:basedOn w:val="Fuentedeprrafopredeter"/>
    <w:link w:val="Sinespaciado"/>
    <w:uiPriority w:val="1"/>
    <w:rsid w:val="00161C6C"/>
  </w:style>
  <w:style w:type="paragraph" w:styleId="NormalWeb">
    <w:name w:val="Normal (Web)"/>
    <w:basedOn w:val="Normal"/>
    <w:uiPriority w:val="99"/>
    <w:unhideWhenUsed/>
    <w:rsid w:val="00150047"/>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091948">
      <w:bodyDiv w:val="1"/>
      <w:marLeft w:val="0"/>
      <w:marRight w:val="0"/>
      <w:marTop w:val="0"/>
      <w:marBottom w:val="0"/>
      <w:divBdr>
        <w:top w:val="none" w:sz="0" w:space="0" w:color="auto"/>
        <w:left w:val="none" w:sz="0" w:space="0" w:color="auto"/>
        <w:bottom w:val="none" w:sz="0" w:space="0" w:color="auto"/>
        <w:right w:val="none" w:sz="0" w:space="0" w:color="auto"/>
      </w:divBdr>
    </w:div>
    <w:div w:id="19803812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Profesora:  Belen Hipolito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24D6E8-DE15-4924-BF86-1C9D51E6C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499</Words>
  <Characters>2749</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iNFORME cALCULADORA CIENTIFICA</vt:lpstr>
      <vt:lpstr/>
    </vt:vector>
  </TitlesOfParts>
  <Manager/>
  <Company>5TO COMPUTACION 2024</Company>
  <LinksUpToDate>false</LinksUpToDate>
  <CharactersWithSpaces>3242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cALCULADORA CIENTIFICA</dc:title>
  <dc:subject/>
  <dc:creator>PC01</dc:creator>
  <cp:keywords/>
  <dc:description>generated by python-docx</dc:description>
  <cp:lastModifiedBy>PC01</cp:lastModifiedBy>
  <cp:revision>3</cp:revision>
  <dcterms:created xsi:type="dcterms:W3CDTF">2024-11-15T16:46:00Z</dcterms:created>
  <dcterms:modified xsi:type="dcterms:W3CDTF">2024-11-15T16:46:00Z</dcterms:modified>
  <cp:category/>
</cp:coreProperties>
</file>